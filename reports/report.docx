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BIS plānoto būvniecību atskaite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BIS lieta</w:t>
            </w:r>
          </w:p>
        </w:tc>
        <w:tc>
          <w:tcPr>
            <w:tcW w:type="dxa" w:w="1440"/>
          </w:tcPr>
          <w:p>
            <w:r>
              <w:t>Būvniecības kontroles institūcija</w:t>
            </w:r>
          </w:p>
        </w:tc>
        <w:tc>
          <w:tcPr>
            <w:tcW w:type="dxa" w:w="1440"/>
          </w:tcPr>
          <w:p>
            <w:r>
              <w:t>Adrese</w:t>
            </w:r>
          </w:p>
        </w:tc>
        <w:tc>
          <w:tcPr>
            <w:tcW w:type="dxa" w:w="1440"/>
          </w:tcPr>
          <w:p>
            <w:r>
              <w:t>Būves nosaukums</w:t>
            </w:r>
          </w:p>
        </w:tc>
        <w:tc>
          <w:tcPr>
            <w:tcW w:type="dxa" w:w="1440"/>
          </w:tcPr>
          <w:p>
            <w:r>
              <w:t>Būvniecības lietas stadija</w:t>
            </w:r>
          </w:p>
        </w:tc>
        <w:tc>
          <w:tcPr>
            <w:tcW w:type="dxa" w:w="1440"/>
          </w:tcPr>
          <w:p>
            <w:r>
              <w:t>Būvniecības veids</w:t>
            </w:r>
          </w:p>
        </w:tc>
      </w:tr>
      <w:tr>
        <w:tc>
          <w:tcPr>
            <w:tcW w:type="dxa" w:w="1440"/>
          </w:tcPr>
          <w:p>
            <w:hyperlink r:id="rId9">
              <w:r>
                <w:rPr>
                  <w:rStyle w:val="Hyperlink"/>
                </w:rPr>
                <w:t>BIS-BL-99859-55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Pleskodāles iela 9, Rīga, LV-1046</w:t>
            </w:r>
          </w:p>
        </w:tc>
        <w:tc>
          <w:tcPr>
            <w:tcW w:type="dxa" w:w="1440"/>
          </w:tcPr>
          <w:p>
            <w:r>
              <w:t>Vienģimenes dzīvojamā ēka</w:t>
            </w:r>
          </w:p>
        </w:tc>
        <w:tc>
          <w:tcPr>
            <w:tcW w:type="dxa" w:w="1440"/>
          </w:tcPr>
          <w:p>
            <w:r>
              <w:t>Būvdarbu uzsākšanas nosacījumu izpilde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9">
              <w:r>
                <w:rPr>
                  <w:rStyle w:val="Hyperlink"/>
                </w:rPr>
                <w:t>BIS-BL-99859-55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Pleskodāles iela 9, Rīga, LV-1046</w:t>
            </w:r>
          </w:p>
        </w:tc>
        <w:tc>
          <w:tcPr>
            <w:tcW w:type="dxa" w:w="1440"/>
          </w:tcPr>
          <w:p>
            <w:r>
              <w:t>Baseins</w:t>
            </w:r>
          </w:p>
        </w:tc>
        <w:tc>
          <w:tcPr>
            <w:tcW w:type="dxa" w:w="1440"/>
          </w:tcPr>
          <w:p>
            <w:r>
              <w:t>Būvdarbu uzsākšanas nosacījumu izpilde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10">
              <w:r>
                <w:rPr>
                  <w:rStyle w:val="Hyperlink"/>
                </w:rPr>
                <w:t>BIS-BL-99224-156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Nometņu iela 45, Rīga, LV-1002</w:t>
            </w:r>
          </w:p>
        </w:tc>
        <w:tc>
          <w:tcPr>
            <w:tcW w:type="dxa" w:w="1440"/>
          </w:tcPr>
          <w:p>
            <w:r>
              <w:t>Dzīvojamā ēka</w:t>
            </w:r>
          </w:p>
        </w:tc>
        <w:tc>
          <w:tcPr>
            <w:tcW w:type="dxa" w:w="1440"/>
          </w:tcPr>
          <w:p>
            <w:r>
              <w:t>Būvdarbu uzsākšanas nosacījumu izpilde</w:t>
            </w:r>
          </w:p>
        </w:tc>
        <w:tc>
          <w:tcPr>
            <w:tcW w:type="dxa" w:w="1440"/>
          </w:tcPr>
          <w:p>
            <w:r>
              <w:t>Pārbūve</w:t>
            </w:r>
          </w:p>
        </w:tc>
      </w:tr>
      <w:tr>
        <w:tc>
          <w:tcPr>
            <w:tcW w:type="dxa" w:w="1440"/>
          </w:tcPr>
          <w:p>
            <w:hyperlink r:id="rId11">
              <w:r>
                <w:rPr>
                  <w:rStyle w:val="Hyperlink"/>
                </w:rPr>
                <w:t>BIS-BL-96703-5794</w:t>
              </w:r>
            </w:hyperlink>
          </w:p>
        </w:tc>
        <w:tc>
          <w:tcPr>
            <w:tcW w:type="dxa" w:w="1440"/>
          </w:tcPr>
          <w:p>
            <w:r>
              <w:t>Jūrmalas Būvvalde</w:t>
            </w:r>
          </w:p>
        </w:tc>
        <w:tc>
          <w:tcPr>
            <w:tcW w:type="dxa" w:w="1440"/>
          </w:tcPr>
          <w:p>
            <w:r>
              <w:t>Meža prospekts 14, Jūrmala, LV-2010</w:t>
            </w:r>
          </w:p>
        </w:tc>
        <w:tc>
          <w:tcPr>
            <w:tcW w:type="dxa" w:w="1440"/>
          </w:tcPr>
          <w:p>
            <w:r>
              <w:t>AS "Sadales tīkls" elektroietaises</w:t>
            </w:r>
          </w:p>
        </w:tc>
        <w:tc>
          <w:tcPr>
            <w:tcW w:type="dxa" w:w="1440"/>
          </w:tcPr>
          <w:p>
            <w:r>
              <w:t>Būvdarbu uzsākšanas nosacījumu izpilde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12">
              <w:r>
                <w:rPr>
                  <w:rStyle w:val="Hyperlink"/>
                </w:rPr>
                <w:t>BIS-BL-93895-170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Hanzas iela 10, Rīga, LV-1010</w:t>
            </w:r>
          </w:p>
        </w:tc>
        <w:tc>
          <w:tcPr>
            <w:tcW w:type="dxa" w:w="1440"/>
          </w:tcPr>
          <w:p>
            <w:r>
              <w:t>Biroju ēka Hanzas 14</w:t>
            </w:r>
          </w:p>
        </w:tc>
        <w:tc>
          <w:tcPr>
            <w:tcW w:type="dxa" w:w="1440"/>
          </w:tcPr>
          <w:p>
            <w:r>
              <w:t>Būvdarbu uzsākšanas nosacījumu izpilde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12">
              <w:r>
                <w:rPr>
                  <w:rStyle w:val="Hyperlink"/>
                </w:rPr>
                <w:t>BIS-BL-93895-170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Hanzas iela 10, Rīga, LV-1010</w:t>
            </w:r>
          </w:p>
        </w:tc>
        <w:tc>
          <w:tcPr>
            <w:tcW w:type="dxa" w:w="1440"/>
          </w:tcPr>
          <w:p>
            <w:r>
              <w:t>Biroju ēka Hanzas 10</w:t>
            </w:r>
          </w:p>
        </w:tc>
        <w:tc>
          <w:tcPr>
            <w:tcW w:type="dxa" w:w="1440"/>
          </w:tcPr>
          <w:p>
            <w:r>
              <w:t>Būvdarbu uzsākšanas nosacījumu izpilde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13">
              <w:r>
                <w:rPr>
                  <w:rStyle w:val="Hyperlink"/>
                </w:rPr>
                <w:t>BIS-BL-900529-119475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Rušonu iela 28, Rīga, LV-1057</w:t>
            </w:r>
          </w:p>
        </w:tc>
        <w:tc>
          <w:tcPr>
            <w:tcW w:type="dxa" w:w="1440"/>
          </w:tcPr>
          <w:p>
            <w:r>
              <w:t>Žoga izbūve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14">
              <w:r>
                <w:rPr>
                  <w:rStyle w:val="Hyperlink"/>
                </w:rPr>
                <w:t>BIS-BL-900452-119444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Marijas iela 20-26, Rīga, LV-1011</w:t>
            </w:r>
          </w:p>
        </w:tc>
        <w:tc>
          <w:tcPr>
            <w:tcW w:type="dxa" w:w="1440"/>
          </w:tcPr>
          <w:p>
            <w:r>
              <w:t>Dzīvoklis nr. 26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15">
              <w:r>
                <w:rPr>
                  <w:rStyle w:val="Hyperlink"/>
                </w:rPr>
                <w:t>BIS-BL-900448-13970</w:t>
              </w:r>
            </w:hyperlink>
          </w:p>
        </w:tc>
        <w:tc>
          <w:tcPr>
            <w:tcW w:type="dxa" w:w="1440"/>
          </w:tcPr>
          <w:p>
            <w:r>
              <w:t>Mārupes novada Būvvalde</w:t>
            </w:r>
          </w:p>
        </w:tc>
        <w:tc>
          <w:tcPr>
            <w:tcW w:type="dxa" w:w="1440"/>
          </w:tcPr>
          <w:p>
            <w:r>
              <w:t>"Bindari 3", Varkaļi, Salas pag., Mārupes nov., LV-2105</w:t>
            </w:r>
          </w:p>
        </w:tc>
        <w:tc>
          <w:tcPr>
            <w:tcW w:type="dxa" w:w="1440"/>
          </w:tcPr>
          <w:p>
            <w:r>
              <w:t>Dīķa izbūve "Bindari 3", Varkaļos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16">
              <w:r>
                <w:rPr>
                  <w:rStyle w:val="Hyperlink"/>
                </w:rPr>
                <w:t>BIS-BL-900384-119437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Zemitāna iela 5, Rīga, LV-1012</w:t>
            </w:r>
          </w:p>
        </w:tc>
        <w:tc>
          <w:tcPr>
            <w:tcW w:type="dxa" w:w="1440"/>
          </w:tcPr>
          <w:p>
            <w:r>
              <w:t>Ražošanas ēka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atjaunošana</w:t>
            </w:r>
          </w:p>
        </w:tc>
      </w:tr>
      <w:tr>
        <w:tc>
          <w:tcPr>
            <w:tcW w:type="dxa" w:w="1440"/>
          </w:tcPr>
          <w:p>
            <w:hyperlink r:id="rId17">
              <w:r>
                <w:rPr>
                  <w:rStyle w:val="Hyperlink"/>
                </w:rPr>
                <w:t>BIS-BL-900360-15991</w:t>
              </w:r>
            </w:hyperlink>
          </w:p>
        </w:tc>
        <w:tc>
          <w:tcPr>
            <w:tcW w:type="dxa" w:w="1440"/>
          </w:tcPr>
          <w:p>
            <w:r>
              <w:t>OLAINES NOVADA PAŠVALDĪBAS BŪVVALDE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Nobrauktuve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18">
              <w:r>
                <w:rPr>
                  <w:rStyle w:val="Hyperlink"/>
                </w:rPr>
                <w:t>BIS-BL-900300-12425</w:t>
              </w:r>
            </w:hyperlink>
          </w:p>
        </w:tc>
        <w:tc>
          <w:tcPr>
            <w:tcW w:type="dxa" w:w="1440"/>
          </w:tcPr>
          <w:p>
            <w:r>
              <w:t>Ādažu novada būvvalde</w:t>
            </w:r>
          </w:p>
        </w:tc>
        <w:tc>
          <w:tcPr>
            <w:tcW w:type="dxa" w:w="1440"/>
          </w:tcPr>
          <w:p>
            <w:r>
              <w:t>Ezera iela 11, Siguļi, Carnikavas pag., Ādažu nov., LV-2163</w:t>
            </w:r>
          </w:p>
        </w:tc>
        <w:tc>
          <w:tcPr>
            <w:tcW w:type="dxa" w:w="1440"/>
          </w:tcPr>
          <w:p>
            <w:r>
              <w:t>Dzīvojamā māja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18">
              <w:r>
                <w:rPr>
                  <w:rStyle w:val="Hyperlink"/>
                </w:rPr>
                <w:t>BIS-BL-900300-12425</w:t>
              </w:r>
            </w:hyperlink>
          </w:p>
        </w:tc>
        <w:tc>
          <w:tcPr>
            <w:tcW w:type="dxa" w:w="1440"/>
          </w:tcPr>
          <w:p>
            <w:r>
              <w:t>Ādažu novada būvvalde</w:t>
            </w:r>
          </w:p>
        </w:tc>
        <w:tc>
          <w:tcPr>
            <w:tcW w:type="dxa" w:w="1440"/>
          </w:tcPr>
          <w:p>
            <w:r>
              <w:t>Ezera iela 11, Siguļi, Carnikavas pag., Ādažu nov., LV-2163</w:t>
            </w:r>
          </w:p>
        </w:tc>
        <w:tc>
          <w:tcPr>
            <w:tcW w:type="dxa" w:w="1440"/>
          </w:tcPr>
          <w:p>
            <w:r>
              <w:t>Saimniecības ēka - pirts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19">
              <w:r>
                <w:rPr>
                  <w:rStyle w:val="Hyperlink"/>
                </w:rPr>
                <w:t>BIS-BL-900264-11285</w:t>
              </w:r>
            </w:hyperlink>
          </w:p>
        </w:tc>
        <w:tc>
          <w:tcPr>
            <w:tcW w:type="dxa" w:w="1440"/>
          </w:tcPr>
          <w:p>
            <w:r>
              <w:t>Salaspils novada pašvaldības iestāde "Salaspils novada Būvvalde"</w:t>
            </w:r>
          </w:p>
        </w:tc>
        <w:tc>
          <w:tcPr>
            <w:tcW w:type="dxa" w:w="1440"/>
          </w:tcPr>
          <w:p>
            <w:r>
              <w:t>Silmaļu iela 16, Salaspils, Salaspils nov., LV-2121</w:t>
            </w:r>
          </w:p>
        </w:tc>
        <w:tc>
          <w:tcPr>
            <w:tcW w:type="dxa" w:w="1440"/>
          </w:tcPr>
          <w:p>
            <w:r>
              <w:t>telpu grupa skaistumk.pakalpojumu sniegšanai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19">
              <w:r>
                <w:rPr>
                  <w:rStyle w:val="Hyperlink"/>
                </w:rPr>
                <w:t>BIS-BL-900264-11285</w:t>
              </w:r>
            </w:hyperlink>
          </w:p>
        </w:tc>
        <w:tc>
          <w:tcPr>
            <w:tcW w:type="dxa" w:w="1440"/>
          </w:tcPr>
          <w:p>
            <w:r>
              <w:t>Salaspils novada pašvaldības iestāde "Salaspils novada Būvvalde"</w:t>
            </w:r>
          </w:p>
        </w:tc>
        <w:tc>
          <w:tcPr>
            <w:tcW w:type="dxa" w:w="1440"/>
          </w:tcPr>
          <w:p>
            <w:r>
              <w:t>Silmaļu iela 16, Salaspils, Salaspils nov., LV-2121</w:t>
            </w:r>
          </w:p>
        </w:tc>
        <w:tc>
          <w:tcPr>
            <w:tcW w:type="dxa" w:w="1440"/>
          </w:tcPr>
          <w:p>
            <w:r>
              <w:t>telpu grupa skaistumk.pakalpojumu sniegšanai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20">
              <w:r>
                <w:rPr>
                  <w:rStyle w:val="Hyperlink"/>
                </w:rPr>
                <w:t>BIS-BL-900047-21013</w:t>
              </w:r>
            </w:hyperlink>
          </w:p>
        </w:tc>
        <w:tc>
          <w:tcPr>
            <w:tcW w:type="dxa" w:w="1440"/>
          </w:tcPr>
          <w:p>
            <w:r>
              <w:t>Siguldas novada būvvalde</w:t>
            </w:r>
          </w:p>
        </w:tc>
        <w:tc>
          <w:tcPr>
            <w:tcW w:type="dxa" w:w="1440"/>
          </w:tcPr>
          <w:p>
            <w:r>
              <w:t>"Vecrentes", Lēdurgas pag., Siguldas nov., LV-4012</w:t>
            </w:r>
          </w:p>
        </w:tc>
        <w:tc>
          <w:tcPr>
            <w:tcW w:type="dxa" w:w="1440"/>
          </w:tcPr>
          <w:p>
            <w:r>
              <w:t>Saimniecības ēka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21">
              <w:r>
                <w:rPr>
                  <w:rStyle w:val="Hyperlink"/>
                </w:rPr>
                <w:t>BIS-BL-899964-11272</w:t>
              </w:r>
            </w:hyperlink>
          </w:p>
        </w:tc>
        <w:tc>
          <w:tcPr>
            <w:tcW w:type="dxa" w:w="1440"/>
          </w:tcPr>
          <w:p>
            <w:r>
              <w:t>Salaspils novada pašvaldības iestāde "Salaspils novada Būvvalde"</w:t>
            </w:r>
          </w:p>
        </w:tc>
        <w:tc>
          <w:tcPr>
            <w:tcW w:type="dxa" w:w="1440"/>
          </w:tcPr>
          <w:p>
            <w:r>
              <w:t>Vītolu iela 1-1, Salaspils, Salaspils nov., LV-2169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atjaunošana</w:t>
            </w:r>
          </w:p>
        </w:tc>
      </w:tr>
      <w:tr>
        <w:tc>
          <w:tcPr>
            <w:tcW w:type="dxa" w:w="1440"/>
          </w:tcPr>
          <w:p>
            <w:hyperlink r:id="rId22">
              <w:r>
                <w:rPr>
                  <w:rStyle w:val="Hyperlink"/>
                </w:rPr>
                <w:t>BIS-BL-899956-119367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Biķernieku iela 179 k-12, Rīga, LV-1079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Pārbūve</w:t>
            </w:r>
          </w:p>
        </w:tc>
      </w:tr>
      <w:tr>
        <w:tc>
          <w:tcPr>
            <w:tcW w:type="dxa" w:w="1440"/>
          </w:tcPr>
          <w:p>
            <w:hyperlink r:id="rId23">
              <w:r>
                <w:rPr>
                  <w:rStyle w:val="Hyperlink"/>
                </w:rPr>
                <w:t>BIS-BL-899900-119342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Augļu iela 3A, Rīga, LV-1002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atjaunošana</w:t>
            </w:r>
          </w:p>
        </w:tc>
      </w:tr>
      <w:tr>
        <w:tc>
          <w:tcPr>
            <w:tcW w:type="dxa" w:w="1440"/>
          </w:tcPr>
          <w:p>
            <w:hyperlink r:id="rId24">
              <w:r>
                <w:rPr>
                  <w:rStyle w:val="Hyperlink"/>
                </w:rPr>
                <w:t>BIS-BL-899802-23040</w:t>
              </w:r>
            </w:hyperlink>
          </w:p>
        </w:tc>
        <w:tc>
          <w:tcPr>
            <w:tcW w:type="dxa" w:w="1440"/>
          </w:tcPr>
          <w:p>
            <w:r>
              <w:t>Jūrmalas Būvvalde</w:t>
            </w:r>
          </w:p>
        </w:tc>
        <w:tc>
          <w:tcPr>
            <w:tcW w:type="dxa" w:w="1440"/>
          </w:tcPr>
          <w:p>
            <w:r>
              <w:t>Leona Paegles iela 34A, Jūrmala, LV-2011</w:t>
            </w:r>
          </w:p>
        </w:tc>
        <w:tc>
          <w:tcPr>
            <w:tcW w:type="dxa" w:w="1440"/>
          </w:tcPr>
          <w:p>
            <w:r>
              <w:t>DZĪVOJAMĀ MĀJA - SAVRUPMĀJA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Pārbūve</w:t>
            </w:r>
          </w:p>
        </w:tc>
      </w:tr>
      <w:tr>
        <w:tc>
          <w:tcPr>
            <w:tcW w:type="dxa" w:w="1440"/>
          </w:tcPr>
          <w:p>
            <w:hyperlink r:id="rId25">
              <w:r>
                <w:rPr>
                  <w:rStyle w:val="Hyperlink"/>
                </w:rPr>
                <w:t>BIS-BL-899778-119374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Bajāru iela 38, Rīga, LV-1006</w:t>
            </w:r>
          </w:p>
        </w:tc>
        <w:tc>
          <w:tcPr>
            <w:tcW w:type="dxa" w:w="1440"/>
          </w:tcPr>
          <w:p>
            <w:r>
              <w:t>Dzīvojamā māja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25">
              <w:r>
                <w:rPr>
                  <w:rStyle w:val="Hyperlink"/>
                </w:rPr>
                <w:t>BIS-BL-899778-119374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Bajāru iela 38-1, Rīga, LV-1006</w:t>
            </w:r>
          </w:p>
        </w:tc>
        <w:tc>
          <w:tcPr>
            <w:tcW w:type="dxa" w:w="1440"/>
          </w:tcPr>
          <w:p>
            <w:r>
              <w:t>Dzīvoklis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26">
              <w:r>
                <w:rPr>
                  <w:rStyle w:val="Hyperlink"/>
                </w:rPr>
                <w:t>BIS-BL-899775-119417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Dārziņu 24. līnija 50, Rīga, LV-1063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27">
              <w:r>
                <w:rPr>
                  <w:rStyle w:val="Hyperlink"/>
                </w:rPr>
                <w:t>BIS-BL-899736-21001</w:t>
              </w:r>
            </w:hyperlink>
          </w:p>
        </w:tc>
        <w:tc>
          <w:tcPr>
            <w:tcW w:type="dxa" w:w="1440"/>
          </w:tcPr>
          <w:p>
            <w:r>
              <w:t>Siguldas novada būvvalde</w:t>
            </w:r>
          </w:p>
        </w:tc>
        <w:tc>
          <w:tcPr>
            <w:tcW w:type="dxa" w:w="1440"/>
          </w:tcPr>
          <w:p>
            <w:r>
              <w:t>"Loras parks", Sigulda, Siguldas nov., LV-2150</w:t>
            </w:r>
          </w:p>
        </w:tc>
        <w:tc>
          <w:tcPr>
            <w:tcW w:type="dxa" w:w="1440"/>
          </w:tcPr>
          <w:p>
            <w:r>
              <w:t>"Kases ēka"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28">
              <w:r>
                <w:rPr>
                  <w:rStyle w:val="Hyperlink"/>
                </w:rPr>
                <w:t>BIS-BL-899663-12653</w:t>
              </w:r>
            </w:hyperlink>
          </w:p>
        </w:tc>
        <w:tc>
          <w:tcPr>
            <w:tcW w:type="dxa" w:w="1440"/>
          </w:tcPr>
          <w:p>
            <w:r>
              <w:t>Ropažu novada pašvaldības būvvalde</w:t>
            </w:r>
          </w:p>
        </w:tc>
        <w:tc>
          <w:tcPr>
            <w:tcW w:type="dxa" w:w="1440"/>
          </w:tcPr>
          <w:p>
            <w:r>
              <w:t>Muižas iela 2, Bukulti, Garkalnes pag., Ropažu nov., LV-1024</w:t>
            </w:r>
          </w:p>
        </w:tc>
        <w:tc>
          <w:tcPr>
            <w:tcW w:type="dxa" w:w="1440"/>
          </w:tcPr>
          <w:p>
            <w:r>
              <w:t>Dzīvojamā māja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29">
              <w:r>
                <w:rPr>
                  <w:rStyle w:val="Hyperlink"/>
                </w:rPr>
                <w:t>BIS-BL-899662-119416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Beberbeķu iela 34E, Rīga, LV-1029</w:t>
            </w:r>
          </w:p>
        </w:tc>
        <w:tc>
          <w:tcPr>
            <w:tcW w:type="dxa" w:w="1440"/>
          </w:tcPr>
          <w:p>
            <w:r>
              <w:t>Kanalizācija, ārējie tīkli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29">
              <w:r>
                <w:rPr>
                  <w:rStyle w:val="Hyperlink"/>
                </w:rPr>
                <w:t>BIS-BL-899662-119416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Beberbeķu iela 34E, Rīga, LV-1029</w:t>
            </w:r>
          </w:p>
        </w:tc>
        <w:tc>
          <w:tcPr>
            <w:tcW w:type="dxa" w:w="1440"/>
          </w:tcPr>
          <w:p>
            <w:r>
              <w:t>Ūdensvads, ārējie tīkli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30">
              <w:r>
                <w:rPr>
                  <w:rStyle w:val="Hyperlink"/>
                </w:rPr>
                <w:t>BIS-BL-899646-15990</w:t>
              </w:r>
            </w:hyperlink>
          </w:p>
        </w:tc>
        <w:tc>
          <w:tcPr>
            <w:tcW w:type="dxa" w:w="1440"/>
          </w:tcPr>
          <w:p>
            <w:r>
              <w:t>OLAINES NOVADA PAŠVALDĪBAS BŪVVALDE</w:t>
            </w:r>
          </w:p>
        </w:tc>
        <w:tc>
          <w:tcPr>
            <w:tcW w:type="dxa" w:w="1440"/>
          </w:tcPr>
          <w:p>
            <w:r>
              <w:t>Siliņu iela 15, Jaunolaine, Olaines pag., Olaines nov., LV-2127</w:t>
            </w:r>
          </w:p>
        </w:tc>
        <w:tc>
          <w:tcPr>
            <w:tcW w:type="dxa" w:w="1440"/>
          </w:tcPr>
          <w:p>
            <w:r>
              <w:t>Dzīvojamā ēka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31">
              <w:r>
                <w:rPr>
                  <w:rStyle w:val="Hyperlink"/>
                </w:rPr>
                <w:t>BIS-BL-899642-21000</w:t>
              </w:r>
            </w:hyperlink>
          </w:p>
        </w:tc>
        <w:tc>
          <w:tcPr>
            <w:tcW w:type="dxa" w:w="1440"/>
          </w:tcPr>
          <w:p>
            <w:r>
              <w:t>Siguldas novada būvvalde</w:t>
            </w:r>
          </w:p>
        </w:tc>
        <w:tc>
          <w:tcPr>
            <w:tcW w:type="dxa" w:w="1440"/>
          </w:tcPr>
          <w:p>
            <w:r>
              <w:t>Ausekļa iela 2, Sigulda, Siguldas nov., LV-2150</w:t>
            </w:r>
          </w:p>
        </w:tc>
        <w:tc>
          <w:tcPr>
            <w:tcW w:type="dxa" w:w="1440"/>
          </w:tcPr>
          <w:p>
            <w:r>
              <w:t>Apartamentu viesnīca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32">
              <w:r>
                <w:rPr>
                  <w:rStyle w:val="Hyperlink"/>
                </w:rPr>
                <w:t>BIS-BL-899619-119442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Biķernieku iela 17, Rīga, LV-1039</w:t>
            </w:r>
          </w:p>
        </w:tc>
        <w:tc>
          <w:tcPr>
            <w:tcW w:type="dxa" w:w="1440"/>
          </w:tcPr>
          <w:p>
            <w:r>
              <w:t>Biroju ēka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atjaunošana</w:t>
            </w:r>
          </w:p>
        </w:tc>
      </w:tr>
      <w:tr>
        <w:tc>
          <w:tcPr>
            <w:tcW w:type="dxa" w:w="1440"/>
          </w:tcPr>
          <w:p>
            <w:hyperlink r:id="rId33">
              <w:r>
                <w:rPr>
                  <w:rStyle w:val="Hyperlink"/>
                </w:rPr>
                <w:t>BIS-BL-899577-119322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Pūces iela 16, Rīga, LV-1082</w:t>
            </w:r>
          </w:p>
        </w:tc>
        <w:tc>
          <w:tcPr>
            <w:tcW w:type="dxa" w:w="1440"/>
          </w:tcPr>
          <w:p>
            <w:r>
              <w:t>Daudzdzīvokļu māja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34">
              <w:r>
                <w:rPr>
                  <w:rStyle w:val="Hyperlink"/>
                </w:rPr>
                <w:t>BIS-BL-899557-20993</w:t>
              </w:r>
            </w:hyperlink>
          </w:p>
        </w:tc>
        <w:tc>
          <w:tcPr>
            <w:tcW w:type="dxa" w:w="1440"/>
          </w:tcPr>
          <w:p>
            <w:r>
              <w:t>Siguldas novada būvvalde</w:t>
            </w:r>
          </w:p>
        </w:tc>
        <w:tc>
          <w:tcPr>
            <w:tcW w:type="dxa" w:w="1440"/>
          </w:tcPr>
          <w:p>
            <w:r>
              <w:t>Pavasara iela 11, Sigulda, Siguldas nov., LV-2150</w:t>
            </w:r>
          </w:p>
        </w:tc>
        <w:tc>
          <w:tcPr>
            <w:tcW w:type="dxa" w:w="1440"/>
          </w:tcPr>
          <w:p>
            <w:r>
              <w:t>Garāža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35">
              <w:r>
                <w:rPr>
                  <w:rStyle w:val="Hyperlink"/>
                </w:rPr>
                <w:t>BIS-BL-899358-119290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Baznīcas iela 34-7, Rīga, LV-1010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atjaunošana</w:t>
            </w:r>
          </w:p>
        </w:tc>
      </w:tr>
      <w:tr>
        <w:tc>
          <w:tcPr>
            <w:tcW w:type="dxa" w:w="1440"/>
          </w:tcPr>
          <w:p>
            <w:hyperlink r:id="rId36">
              <w:r>
                <w:rPr>
                  <w:rStyle w:val="Hyperlink"/>
                </w:rPr>
                <w:t>BIS-BL-899293-23030</w:t>
              </w:r>
            </w:hyperlink>
          </w:p>
        </w:tc>
        <w:tc>
          <w:tcPr>
            <w:tcW w:type="dxa" w:w="1440"/>
          </w:tcPr>
          <w:p>
            <w:r>
              <w:t>Jūrmalas Būvvalde</w:t>
            </w:r>
          </w:p>
        </w:tc>
        <w:tc>
          <w:tcPr>
            <w:tcW w:type="dxa" w:w="1440"/>
          </w:tcPr>
          <w:p>
            <w:r>
              <w:t>30. līnija 1, Jūrmala, LV-2010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atjaunošana</w:t>
            </w:r>
          </w:p>
        </w:tc>
      </w:tr>
      <w:tr>
        <w:tc>
          <w:tcPr>
            <w:tcW w:type="dxa" w:w="1440"/>
          </w:tcPr>
          <w:p>
            <w:hyperlink r:id="rId37">
              <w:r>
                <w:rPr>
                  <w:rStyle w:val="Hyperlink"/>
                </w:rPr>
                <w:t>BIS-BL-899239-13942</w:t>
              </w:r>
            </w:hyperlink>
          </w:p>
        </w:tc>
        <w:tc>
          <w:tcPr>
            <w:tcW w:type="dxa" w:w="1440"/>
          </w:tcPr>
          <w:p>
            <w:r>
              <w:t>Mārupes novada Būvvalde</w:t>
            </w:r>
          </w:p>
        </w:tc>
        <w:tc>
          <w:tcPr>
            <w:tcW w:type="dxa" w:w="1440"/>
          </w:tcPr>
          <w:p>
            <w:r>
              <w:t>Cīniju iela 4, Piņķi, Babītes pag., Mārupes nov., LV-2107</w:t>
            </w:r>
          </w:p>
        </w:tc>
        <w:tc>
          <w:tcPr>
            <w:tcW w:type="dxa" w:w="1440"/>
          </w:tcPr>
          <w:p>
            <w:r>
              <w:t>Divu dzīvokļu dzīvojamās mājas jaunbūve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38">
              <w:r>
                <w:rPr>
                  <w:rStyle w:val="Hyperlink"/>
                </w:rPr>
                <w:t>BIS-BL-899206-119399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Čiekurkalna 2. līnija 13, Rīga, LV-1026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Pārbūve</w:t>
            </w:r>
          </w:p>
        </w:tc>
      </w:tr>
      <w:tr>
        <w:tc>
          <w:tcPr>
            <w:tcW w:type="dxa" w:w="1440"/>
          </w:tcPr>
          <w:p>
            <w:hyperlink r:id="rId39">
              <w:r>
                <w:rPr>
                  <w:rStyle w:val="Hyperlink"/>
                </w:rPr>
                <w:t>BIS-BL-899200-12655</w:t>
              </w:r>
            </w:hyperlink>
          </w:p>
        </w:tc>
        <w:tc>
          <w:tcPr>
            <w:tcW w:type="dxa" w:w="1440"/>
          </w:tcPr>
          <w:p>
            <w:r>
              <w:t>Ropažu novada pašvaldības būvvalde</w:t>
            </w:r>
          </w:p>
        </w:tc>
        <w:tc>
          <w:tcPr>
            <w:tcW w:type="dxa" w:w="1440"/>
          </w:tcPr>
          <w:p>
            <w:r>
              <w:t>"Zvaniņi", Ropaži, Ropažu pag., Ropažu nov., LV-2135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Pārbūve</w:t>
            </w:r>
          </w:p>
        </w:tc>
      </w:tr>
      <w:tr>
        <w:tc>
          <w:tcPr>
            <w:tcW w:type="dxa" w:w="1440"/>
          </w:tcPr>
          <w:p>
            <w:hyperlink r:id="rId40">
              <w:r>
                <w:rPr>
                  <w:rStyle w:val="Hyperlink"/>
                </w:rPr>
                <w:t>BIS-BL-899193-15963</w:t>
              </w:r>
            </w:hyperlink>
          </w:p>
        </w:tc>
        <w:tc>
          <w:tcPr>
            <w:tcW w:type="dxa" w:w="1440"/>
          </w:tcPr>
          <w:p>
            <w:r>
              <w:t>OLAINES NOVADA PAŠVALDĪBAS BŪVVALDE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Atpūtas namiņš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41">
              <w:r>
                <w:rPr>
                  <w:rStyle w:val="Hyperlink"/>
                </w:rPr>
                <w:t>BIS-BL-899166-119318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Kurzemes prospekts 86-129, Rīga, LV-1067</w:t>
            </w:r>
          </w:p>
        </w:tc>
        <w:tc>
          <w:tcPr>
            <w:tcW w:type="dxa" w:w="1440"/>
          </w:tcPr>
          <w:p>
            <w:r>
              <w:t>dzīvoklis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Atjaunošana</w:t>
            </w:r>
          </w:p>
        </w:tc>
      </w:tr>
      <w:tr>
        <w:tc>
          <w:tcPr>
            <w:tcW w:type="dxa" w:w="1440"/>
          </w:tcPr>
          <w:p>
            <w:hyperlink r:id="rId42">
              <w:r>
                <w:rPr>
                  <w:rStyle w:val="Hyperlink"/>
                </w:rPr>
                <w:t>BIS-BL-899144-119247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Ziemeļu iela 19, Rīga, LV-1005</w:t>
            </w:r>
          </w:p>
        </w:tc>
        <w:tc>
          <w:tcPr>
            <w:tcW w:type="dxa" w:w="1440"/>
          </w:tcPr>
          <w:p>
            <w:r>
              <w:t>Dzīvojamā māja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43">
              <w:r>
                <w:rPr>
                  <w:rStyle w:val="Hyperlink"/>
                </w:rPr>
                <w:t>BIS-BL-899138-16780</w:t>
              </w:r>
            </w:hyperlink>
          </w:p>
        </w:tc>
        <w:tc>
          <w:tcPr>
            <w:tcW w:type="dxa" w:w="1440"/>
          </w:tcPr>
          <w:p>
            <w:r>
              <w:t>Ogres novada pašvaldības centrālās administrācijas Ogres novada būvvalde</w:t>
            </w:r>
          </w:p>
        </w:tc>
        <w:tc>
          <w:tcPr>
            <w:tcW w:type="dxa" w:w="1440"/>
          </w:tcPr>
          <w:p>
            <w:r>
              <w:t>Gobu iela 20, Ikšķile, Ogres nov., LV-5052</w:t>
            </w:r>
          </w:p>
        </w:tc>
        <w:tc>
          <w:tcPr>
            <w:tcW w:type="dxa" w:w="1440"/>
          </w:tcPr>
          <w:p>
            <w:r>
              <w:t>dzīvojamā māja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44">
              <w:r>
                <w:rPr>
                  <w:rStyle w:val="Hyperlink"/>
                </w:rPr>
                <w:t>BIS-BL-899125-12656</w:t>
              </w:r>
            </w:hyperlink>
          </w:p>
        </w:tc>
        <w:tc>
          <w:tcPr>
            <w:tcW w:type="dxa" w:w="1440"/>
          </w:tcPr>
          <w:p>
            <w:r>
              <w:t>Ropažu novada pašvaldības būvvalde</w:t>
            </w:r>
          </w:p>
        </w:tc>
        <w:tc>
          <w:tcPr>
            <w:tcW w:type="dxa" w:w="1440"/>
          </w:tcPr>
          <w:p>
            <w:r>
              <w:t>Elzas iela 1, Baltezers, Garkalnes pag., Ropažu nov., LV-2164</w:t>
            </w:r>
          </w:p>
        </w:tc>
        <w:tc>
          <w:tcPr>
            <w:tcW w:type="dxa" w:w="1440"/>
          </w:tcPr>
          <w:p>
            <w:r>
              <w:t>Dzīvojamā māja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45">
              <w:r>
                <w:rPr>
                  <w:rStyle w:val="Hyperlink"/>
                </w:rPr>
                <w:t>BIS-BL-899096-119272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Lokomotīves iela 78-30, Rīga, LV-1057</w:t>
            </w:r>
          </w:p>
        </w:tc>
        <w:tc>
          <w:tcPr>
            <w:tcW w:type="dxa" w:w="1440"/>
          </w:tcPr>
          <w:p>
            <w:r>
              <w:t>Daudzdzīvokļu dzīvojamā ēka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atjaunošana</w:t>
            </w:r>
          </w:p>
        </w:tc>
      </w:tr>
      <w:tr>
        <w:tc>
          <w:tcPr>
            <w:tcW w:type="dxa" w:w="1440"/>
          </w:tcPr>
          <w:p>
            <w:hyperlink r:id="rId46">
              <w:r>
                <w:rPr>
                  <w:rStyle w:val="Hyperlink"/>
                </w:rPr>
                <w:t>BIS-BL-899074-13957</w:t>
              </w:r>
            </w:hyperlink>
          </w:p>
        </w:tc>
        <w:tc>
          <w:tcPr>
            <w:tcW w:type="dxa" w:w="1440"/>
          </w:tcPr>
          <w:p>
            <w:r>
              <w:t>Mārupes novada Būvvalde</w:t>
            </w:r>
          </w:p>
        </w:tc>
        <w:tc>
          <w:tcPr>
            <w:tcW w:type="dxa" w:w="1440"/>
          </w:tcPr>
          <w:p>
            <w:r>
              <w:t>Lejnieku iela 19, Mārupe, Mārupes nov., LV-2167</w:t>
            </w:r>
          </w:p>
        </w:tc>
        <w:tc>
          <w:tcPr>
            <w:tcW w:type="dxa" w:w="1440"/>
          </w:tcPr>
          <w:p>
            <w:r>
              <w:t>Dzīvojamā māja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47">
              <w:r>
                <w:rPr>
                  <w:rStyle w:val="Hyperlink"/>
                </w:rPr>
                <w:t>BIS-BL-899048-23032</w:t>
              </w:r>
            </w:hyperlink>
          </w:p>
        </w:tc>
        <w:tc>
          <w:tcPr>
            <w:tcW w:type="dxa" w:w="1440"/>
          </w:tcPr>
          <w:p>
            <w:r>
              <w:t>Jūrmalas Būvvalde</w:t>
            </w:r>
          </w:p>
        </w:tc>
        <w:tc>
          <w:tcPr>
            <w:tcW w:type="dxa" w:w="1440"/>
          </w:tcPr>
          <w:p>
            <w:r>
              <w:t>Sūnu iela 4, Jūrmala, LV-2008</w:t>
            </w:r>
          </w:p>
        </w:tc>
        <w:tc>
          <w:tcPr>
            <w:tcW w:type="dxa" w:w="1440"/>
          </w:tcPr>
          <w:p>
            <w:r>
              <w:t>vienģimenes dzīvojamā māja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48">
              <w:r>
                <w:rPr>
                  <w:rStyle w:val="Hyperlink"/>
                </w:rPr>
                <w:t>BIS-BL-899039-13956</w:t>
              </w:r>
            </w:hyperlink>
          </w:p>
        </w:tc>
        <w:tc>
          <w:tcPr>
            <w:tcW w:type="dxa" w:w="1440"/>
          </w:tcPr>
          <w:p>
            <w:r>
              <w:t>Mārupes novada Būvvalde</w:t>
            </w:r>
          </w:p>
        </w:tc>
        <w:tc>
          <w:tcPr>
            <w:tcW w:type="dxa" w:w="1440"/>
          </w:tcPr>
          <w:p>
            <w:r>
              <w:t>Skaņā kalna iela 13/1, Mārupe, Mārupes nov., LV-2167</w:t>
            </w:r>
          </w:p>
        </w:tc>
        <w:tc>
          <w:tcPr>
            <w:tcW w:type="dxa" w:w="1440"/>
          </w:tcPr>
          <w:p>
            <w:r>
              <w:t>Saimniecības ēka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49">
              <w:r>
                <w:rPr>
                  <w:rStyle w:val="Hyperlink"/>
                </w:rPr>
                <w:t>BIS-BL-899035-13939</w:t>
              </w:r>
            </w:hyperlink>
          </w:p>
        </w:tc>
        <w:tc>
          <w:tcPr>
            <w:tcW w:type="dxa" w:w="1440"/>
          </w:tcPr>
          <w:p>
            <w:r>
              <w:t>Mārupes novada Būvvalde</w:t>
            </w:r>
          </w:p>
        </w:tc>
        <w:tc>
          <w:tcPr>
            <w:tcW w:type="dxa" w:w="1440"/>
          </w:tcPr>
          <w:p>
            <w:r>
              <w:t>"Liepu Dzilnas", Dzilnuciems, Babītes pag., Mārupes nov., LV-2107</w:t>
            </w:r>
          </w:p>
        </w:tc>
        <w:tc>
          <w:tcPr>
            <w:tcW w:type="dxa" w:w="1440"/>
          </w:tcPr>
          <w:p>
            <w:r>
              <w:t>Dzīvojamā māja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50">
              <w:r>
                <w:rPr>
                  <w:rStyle w:val="Hyperlink"/>
                </w:rPr>
                <w:t>BIS-BL-898991-20987</w:t>
              </w:r>
            </w:hyperlink>
          </w:p>
        </w:tc>
        <w:tc>
          <w:tcPr>
            <w:tcW w:type="dxa" w:w="1440"/>
          </w:tcPr>
          <w:p>
            <w:r>
              <w:t>Siguldas novada būvvalde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Pirts ēkas būvniecība, Līdumnieki 1</w:t>
            </w:r>
          </w:p>
        </w:tc>
        <w:tc>
          <w:tcPr>
            <w:tcW w:type="dxa" w:w="1440"/>
          </w:tcPr>
          <w:p>
            <w:r>
              <w:t>Būvdarbu uzsākšanas nosacījumu izpilde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51">
              <w:r>
                <w:rPr>
                  <w:rStyle w:val="Hyperlink"/>
                </w:rPr>
                <w:t>BIS-BL-898971-12401</w:t>
              </w:r>
            </w:hyperlink>
          </w:p>
        </w:tc>
        <w:tc>
          <w:tcPr>
            <w:tcW w:type="dxa" w:w="1440"/>
          </w:tcPr>
          <w:p>
            <w:r>
              <w:t>Ādažu novada būvvalde</w:t>
            </w:r>
          </w:p>
        </w:tc>
        <w:tc>
          <w:tcPr>
            <w:tcW w:type="dxa" w:w="1440"/>
          </w:tcPr>
          <w:p>
            <w:r>
              <w:t>Druvas iela 2, Carnikava, Carnikavas pag., Ādažu nov., LV-2163</w:t>
            </w:r>
          </w:p>
        </w:tc>
        <w:tc>
          <w:tcPr>
            <w:tcW w:type="dxa" w:w="1440"/>
          </w:tcPr>
          <w:p>
            <w:r>
              <w:t>Dzīvojamā ēka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52">
              <w:r>
                <w:rPr>
                  <w:rStyle w:val="Hyperlink"/>
                </w:rPr>
                <w:t>BIS-BL-898923-119321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Raunas iela 10, Rīga, LV-1039</w:t>
            </w:r>
          </w:p>
        </w:tc>
        <w:tc>
          <w:tcPr>
            <w:tcW w:type="dxa" w:w="1440"/>
          </w:tcPr>
          <w:p>
            <w:r>
              <w:t>Biroju ēka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atjaunošana</w:t>
            </w:r>
          </w:p>
        </w:tc>
      </w:tr>
      <w:tr>
        <w:tc>
          <w:tcPr>
            <w:tcW w:type="dxa" w:w="1440"/>
          </w:tcPr>
          <w:p>
            <w:hyperlink r:id="rId53">
              <w:r>
                <w:rPr>
                  <w:rStyle w:val="Hyperlink"/>
                </w:rPr>
                <w:t>BIS-BL-898893-119384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Mazā Zolitūdes iela 17, Rīga, LV-1029</w:t>
            </w:r>
          </w:p>
        </w:tc>
        <w:tc>
          <w:tcPr>
            <w:tcW w:type="dxa" w:w="1440"/>
          </w:tcPr>
          <w:p>
            <w:r>
              <w:t>gāzesvada pievads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54">
              <w:r>
                <w:rPr>
                  <w:rStyle w:val="Hyperlink"/>
                </w:rPr>
                <w:t>BIS-BL-898872-119339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Brīvības gatve 401C, Rīga, LV-1024</w:t>
            </w:r>
          </w:p>
        </w:tc>
        <w:tc>
          <w:tcPr>
            <w:tcW w:type="dxa" w:w="1440"/>
          </w:tcPr>
          <w:p>
            <w:r>
              <w:t>Noliktava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54">
              <w:r>
                <w:rPr>
                  <w:rStyle w:val="Hyperlink"/>
                </w:rPr>
                <w:t>BIS-BL-898872-119339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Brīvības gatve 401C, Rīga, LV-1024</w:t>
            </w:r>
          </w:p>
        </w:tc>
        <w:tc>
          <w:tcPr>
            <w:tcW w:type="dxa" w:w="1440"/>
          </w:tcPr>
          <w:p>
            <w:r>
              <w:t>Darbnīca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55">
              <w:r>
                <w:rPr>
                  <w:rStyle w:val="Hyperlink"/>
                </w:rPr>
                <w:t>BIS-BL-898865-119214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Jēzusbaznīcas iela 7A, Rīga, LV-1050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atjaunošana</w:t>
            </w:r>
          </w:p>
        </w:tc>
      </w:tr>
      <w:tr>
        <w:tc>
          <w:tcPr>
            <w:tcW w:type="dxa" w:w="1440"/>
          </w:tcPr>
          <w:p>
            <w:hyperlink r:id="rId56">
              <w:r>
                <w:rPr>
                  <w:rStyle w:val="Hyperlink"/>
                </w:rPr>
                <w:t>BIS-BL-898838-12671</w:t>
              </w:r>
            </w:hyperlink>
          </w:p>
        </w:tc>
        <w:tc>
          <w:tcPr>
            <w:tcW w:type="dxa" w:w="1440"/>
          </w:tcPr>
          <w:p>
            <w:r>
              <w:t>Ropažu novada pašvaldības būvvalde</w:t>
            </w:r>
          </w:p>
        </w:tc>
        <w:tc>
          <w:tcPr>
            <w:tcW w:type="dxa" w:w="1440"/>
          </w:tcPr>
          <w:p>
            <w:r>
              <w:t>Kaudzīšu iela 57, Rumbula, Stopiņu pag., Ropažu nov., LV-2121</w:t>
            </w:r>
          </w:p>
        </w:tc>
        <w:tc>
          <w:tcPr>
            <w:tcW w:type="dxa" w:w="1440"/>
          </w:tcPr>
          <w:p>
            <w:r>
              <w:t>Udensvads D160</w:t>
            </w:r>
          </w:p>
        </w:tc>
        <w:tc>
          <w:tcPr>
            <w:tcW w:type="dxa" w:w="1440"/>
          </w:tcPr>
          <w:p>
            <w:r>
              <w:t>Būvdarbu uzsākšanas nosacījumu izpilde</w:t>
            </w:r>
          </w:p>
        </w:tc>
        <w:tc>
          <w:tcPr>
            <w:tcW w:type="dxa" w:w="1440"/>
          </w:tcPr>
          <w:p>
            <w:r>
              <w:t>Atjaunošana</w:t>
            </w:r>
          </w:p>
        </w:tc>
      </w:tr>
      <w:tr>
        <w:tc>
          <w:tcPr>
            <w:tcW w:type="dxa" w:w="1440"/>
          </w:tcPr>
          <w:p>
            <w:hyperlink r:id="rId57">
              <w:r>
                <w:rPr>
                  <w:rStyle w:val="Hyperlink"/>
                </w:rPr>
                <w:t>BIS-BL-898835-119263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Aleksandra Čaka iela 72, Rīga, LV-1011</w:t>
            </w:r>
          </w:p>
        </w:tc>
        <w:tc>
          <w:tcPr>
            <w:tcW w:type="dxa" w:w="1440"/>
          </w:tcPr>
          <w:p>
            <w:r>
              <w:t>Dzīvoklis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atjaunošana</w:t>
            </w:r>
          </w:p>
        </w:tc>
      </w:tr>
      <w:tr>
        <w:tc>
          <w:tcPr>
            <w:tcW w:type="dxa" w:w="1440"/>
          </w:tcPr>
          <w:p>
            <w:hyperlink r:id="rId57">
              <w:r>
                <w:rPr>
                  <w:rStyle w:val="Hyperlink"/>
                </w:rPr>
                <w:t>BIS-BL-898835-119263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Aleksandra Čaka iela 72A-10A, Rīga, LV-1011</w:t>
            </w:r>
          </w:p>
        </w:tc>
        <w:tc>
          <w:tcPr>
            <w:tcW w:type="dxa" w:w="1440"/>
          </w:tcPr>
          <w:p>
            <w:r>
              <w:t>Dzīvoklis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atjaunošana</w:t>
            </w:r>
          </w:p>
        </w:tc>
      </w:tr>
      <w:tr>
        <w:tc>
          <w:tcPr>
            <w:tcW w:type="dxa" w:w="1440"/>
          </w:tcPr>
          <w:p>
            <w:hyperlink r:id="rId58">
              <w:r>
                <w:rPr>
                  <w:rStyle w:val="Hyperlink"/>
                </w:rPr>
                <w:t>BIS-BL-898766-119212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Lielirbes iela 17A, Rīga, LV-1046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59">
              <w:r>
                <w:rPr>
                  <w:rStyle w:val="Hyperlink"/>
                </w:rPr>
                <w:t>BIS-BL-898740-12427</w:t>
              </w:r>
            </w:hyperlink>
          </w:p>
        </w:tc>
        <w:tc>
          <w:tcPr>
            <w:tcW w:type="dxa" w:w="1440"/>
          </w:tcPr>
          <w:p>
            <w:r>
              <w:t>Ādažu novada būvvalde</w:t>
            </w:r>
          </w:p>
        </w:tc>
        <w:tc>
          <w:tcPr>
            <w:tcW w:type="dxa" w:w="1440"/>
          </w:tcPr>
          <w:p>
            <w:r>
              <w:t>Zeduļu iela 9, Kadaga, Ādažu pag., Ādažu nov., LV-2103</w:t>
            </w:r>
          </w:p>
        </w:tc>
        <w:tc>
          <w:tcPr>
            <w:tcW w:type="dxa" w:w="1440"/>
          </w:tcPr>
          <w:p>
            <w:r>
              <w:t>Dzīvojamā māja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60">
              <w:r>
                <w:rPr>
                  <w:rStyle w:val="Hyperlink"/>
                </w:rPr>
                <w:t>BIS-BL-898733-12398</w:t>
              </w:r>
            </w:hyperlink>
          </w:p>
        </w:tc>
        <w:tc>
          <w:tcPr>
            <w:tcW w:type="dxa" w:w="1440"/>
          </w:tcPr>
          <w:p>
            <w:r>
              <w:t>Ādažu novada būvvalde</w:t>
            </w:r>
          </w:p>
        </w:tc>
        <w:tc>
          <w:tcPr>
            <w:tcW w:type="dxa" w:w="1440"/>
          </w:tcPr>
          <w:p>
            <w:r>
              <w:t>Ziedleju iela 3, Carnikava, Carnikavas pag., Ādažu nov., LV-2163</w:t>
            </w:r>
          </w:p>
        </w:tc>
        <w:tc>
          <w:tcPr>
            <w:tcW w:type="dxa" w:w="1440"/>
          </w:tcPr>
          <w:p>
            <w:r>
              <w:t>Dzīvojamā māja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61">
              <w:r>
                <w:rPr>
                  <w:rStyle w:val="Hyperlink"/>
                </w:rPr>
                <w:t>BIS-BL-898731-20986</w:t>
              </w:r>
            </w:hyperlink>
          </w:p>
        </w:tc>
        <w:tc>
          <w:tcPr>
            <w:tcW w:type="dxa" w:w="1440"/>
          </w:tcPr>
          <w:p>
            <w:r>
              <w:t>Siguldas novada būvvalde</w:t>
            </w:r>
          </w:p>
        </w:tc>
        <w:tc>
          <w:tcPr>
            <w:tcW w:type="dxa" w:w="1440"/>
          </w:tcPr>
          <w:p>
            <w:r>
              <w:t>"Kalnairītes", Siguldas pag., Siguldas nov., LV-2151</w:t>
            </w:r>
          </w:p>
        </w:tc>
        <w:tc>
          <w:tcPr>
            <w:tcW w:type="dxa" w:w="1440"/>
          </w:tcPr>
          <w:p>
            <w:r>
              <w:t>Palīgēka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62">
              <w:r>
                <w:rPr>
                  <w:rStyle w:val="Hyperlink"/>
                </w:rPr>
                <w:t>BIS-BL-898654-15859</w:t>
              </w:r>
            </w:hyperlink>
          </w:p>
        </w:tc>
        <w:tc>
          <w:tcPr>
            <w:tcW w:type="dxa" w:w="1440"/>
          </w:tcPr>
          <w:p>
            <w:r>
              <w:t>Ķekavas novada pašvaldības būvvalde</w:t>
            </w:r>
          </w:p>
        </w:tc>
        <w:tc>
          <w:tcPr>
            <w:tcW w:type="dxa" w:w="1440"/>
          </w:tcPr>
          <w:p>
            <w:r>
              <w:t>"Mazpūkas", Plakanciems, Ķekavas pag., Ķekavas nov., LV-2113</w:t>
            </w:r>
          </w:p>
        </w:tc>
        <w:tc>
          <w:tcPr>
            <w:tcW w:type="dxa" w:w="1440"/>
          </w:tcPr>
          <w:p>
            <w:r>
              <w:t>Dzīvojamā māja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63">
              <w:r>
                <w:rPr>
                  <w:rStyle w:val="Hyperlink"/>
                </w:rPr>
                <w:t>BIS-BL-898606-119248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Gāles iela 2, Rīga, LV-1015</w:t>
            </w:r>
          </w:p>
        </w:tc>
        <w:tc>
          <w:tcPr>
            <w:tcW w:type="dxa" w:w="1440"/>
          </w:tcPr>
          <w:p>
            <w:r>
              <w:t>Noliktavas ēka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63">
              <w:r>
                <w:rPr>
                  <w:rStyle w:val="Hyperlink"/>
                </w:rPr>
                <w:t>BIS-BL-898606-119248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Gāles iela 2, Rīga, LV-1015</w:t>
            </w:r>
          </w:p>
        </w:tc>
        <w:tc>
          <w:tcPr>
            <w:tcW w:type="dxa" w:w="1440"/>
          </w:tcPr>
          <w:p>
            <w:r>
              <w:t>Noliktavas ēka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63">
              <w:r>
                <w:rPr>
                  <w:rStyle w:val="Hyperlink"/>
                </w:rPr>
                <w:t>BIS-BL-898606-119248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Gāles iela 2, Rīga, LV-1015</w:t>
            </w:r>
          </w:p>
        </w:tc>
        <w:tc>
          <w:tcPr>
            <w:tcW w:type="dxa" w:w="1440"/>
          </w:tcPr>
          <w:p>
            <w:r>
              <w:t>Noliktavas ēka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64">
              <w:r>
                <w:rPr>
                  <w:rStyle w:val="Hyperlink"/>
                </w:rPr>
                <w:t>BIS-BL-898581-119233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Lokomotīves iela 26, Rīga, LV-1057</w:t>
            </w:r>
          </w:p>
        </w:tc>
        <w:tc>
          <w:tcPr>
            <w:tcW w:type="dxa" w:w="1440"/>
          </w:tcPr>
          <w:p>
            <w:r>
              <w:t>Dzīvokļu ēka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Pārbūve</w:t>
            </w:r>
          </w:p>
        </w:tc>
      </w:tr>
      <w:tr>
        <w:tc>
          <w:tcPr>
            <w:tcW w:type="dxa" w:w="1440"/>
          </w:tcPr>
          <w:p>
            <w:hyperlink r:id="rId65">
              <w:r>
                <w:rPr>
                  <w:rStyle w:val="Hyperlink"/>
                </w:rPr>
                <w:t>BIS-BL-898578-16779</w:t>
              </w:r>
            </w:hyperlink>
          </w:p>
        </w:tc>
        <w:tc>
          <w:tcPr>
            <w:tcW w:type="dxa" w:w="1440"/>
          </w:tcPr>
          <w:p>
            <w:r>
              <w:t>Ogres novada pašvaldības centrālās administrācijas Ogres novada būvvalde</w:t>
            </w:r>
          </w:p>
        </w:tc>
        <w:tc>
          <w:tcPr>
            <w:tcW w:type="dxa" w:w="1440"/>
          </w:tcPr>
          <w:p>
            <w:r>
              <w:t>"Dimanti", Meņģeles pag., Ogres nov., LV-5047</w:t>
            </w:r>
          </w:p>
        </w:tc>
        <w:tc>
          <w:tcPr>
            <w:tcW w:type="dxa" w:w="1440"/>
          </w:tcPr>
          <w:p>
            <w:r>
              <w:t>Dzīvojamā māja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Pārbūve</w:t>
            </w:r>
          </w:p>
        </w:tc>
      </w:tr>
      <w:tr>
        <w:tc>
          <w:tcPr>
            <w:tcW w:type="dxa" w:w="1440"/>
          </w:tcPr>
          <w:p>
            <w:hyperlink r:id="rId66">
              <w:r>
                <w:rPr>
                  <w:rStyle w:val="Hyperlink"/>
                </w:rPr>
                <w:t>BIS-BL-898531-13941</w:t>
              </w:r>
            </w:hyperlink>
          </w:p>
        </w:tc>
        <w:tc>
          <w:tcPr>
            <w:tcW w:type="dxa" w:w="1440"/>
          </w:tcPr>
          <w:p>
            <w:r>
              <w:t>Mārupes novada Būvvalde</w:t>
            </w:r>
          </w:p>
        </w:tc>
        <w:tc>
          <w:tcPr>
            <w:tcW w:type="dxa" w:w="1440"/>
          </w:tcPr>
          <w:p>
            <w:r>
              <w:t>Cīniju iela 2, Piņķi, Babītes pag., Mārupes nov., LV-2107</w:t>
            </w:r>
          </w:p>
        </w:tc>
        <w:tc>
          <w:tcPr>
            <w:tcW w:type="dxa" w:w="1440"/>
          </w:tcPr>
          <w:p>
            <w:r>
              <w:t>Divdzīvokļu dzīvojamās mājas jaunbūve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67">
              <w:r>
                <w:rPr>
                  <w:rStyle w:val="Hyperlink"/>
                </w:rPr>
                <w:t>BIS-BL-898445-11268</w:t>
              </w:r>
            </w:hyperlink>
          </w:p>
        </w:tc>
        <w:tc>
          <w:tcPr>
            <w:tcW w:type="dxa" w:w="1440"/>
          </w:tcPr>
          <w:p>
            <w:r>
              <w:t>Salaspils novada pašvaldības iestāde "Salaspils novada Būvvalde"</w:t>
            </w:r>
          </w:p>
        </w:tc>
        <w:tc>
          <w:tcPr>
            <w:tcW w:type="dxa" w:w="1440"/>
          </w:tcPr>
          <w:p>
            <w:r>
              <w:t>Ceru iela 1, Salaspils, Salaspils nov., LV-2121</w:t>
            </w:r>
          </w:p>
        </w:tc>
        <w:tc>
          <w:tcPr>
            <w:tcW w:type="dxa" w:w="1440"/>
          </w:tcPr>
          <w:p>
            <w:r>
              <w:t>Skola ar peldbaseinu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atjaunošana</w:t>
            </w:r>
          </w:p>
        </w:tc>
      </w:tr>
      <w:tr>
        <w:tc>
          <w:tcPr>
            <w:tcW w:type="dxa" w:w="1440"/>
          </w:tcPr>
          <w:p>
            <w:hyperlink r:id="rId68">
              <w:r>
                <w:rPr>
                  <w:rStyle w:val="Hyperlink"/>
                </w:rPr>
                <w:t>BIS-BL-898434-13928</w:t>
              </w:r>
            </w:hyperlink>
          </w:p>
        </w:tc>
        <w:tc>
          <w:tcPr>
            <w:tcW w:type="dxa" w:w="1440"/>
          </w:tcPr>
          <w:p>
            <w:r>
              <w:t>Mārupes novada Būvvalde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69">
              <w:r>
                <w:rPr>
                  <w:rStyle w:val="Hyperlink"/>
                </w:rPr>
                <w:t>BIS-BL-898383-11246</w:t>
              </w:r>
            </w:hyperlink>
          </w:p>
        </w:tc>
        <w:tc>
          <w:tcPr>
            <w:tcW w:type="dxa" w:w="1440"/>
          </w:tcPr>
          <w:p>
            <w:r>
              <w:t>Salaspils novada pašvaldības iestāde "Salaspils novada Būvvalde"</w:t>
            </w:r>
          </w:p>
        </w:tc>
        <w:tc>
          <w:tcPr>
            <w:tcW w:type="dxa" w:w="1440"/>
          </w:tcPr>
          <w:p>
            <w:r>
              <w:t>"Vizbuļi 3"-6, Salaspils pag., Salaspils nov., LV-2118</w:t>
            </w:r>
          </w:p>
        </w:tc>
        <w:tc>
          <w:tcPr>
            <w:tcW w:type="dxa" w:w="1440"/>
          </w:tcPr>
          <w:p>
            <w:r>
              <w:t>Dzīvokļu grupas pārbūve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70">
              <w:r>
                <w:rPr>
                  <w:rStyle w:val="Hyperlink"/>
                </w:rPr>
                <w:t>BIS-BL-898352-20972</w:t>
              </w:r>
            </w:hyperlink>
          </w:p>
        </w:tc>
        <w:tc>
          <w:tcPr>
            <w:tcW w:type="dxa" w:w="1440"/>
          </w:tcPr>
          <w:p>
            <w:r>
              <w:t>Siguldas novada būvvalde</w:t>
            </w:r>
          </w:p>
        </w:tc>
        <w:tc>
          <w:tcPr>
            <w:tcW w:type="dxa" w:w="1440"/>
          </w:tcPr>
          <w:p>
            <w:r>
              <w:t>Televīzijas iela 7A, Sigulda, Siguldas nov., LV-2150</w:t>
            </w:r>
          </w:p>
        </w:tc>
        <w:tc>
          <w:tcPr>
            <w:tcW w:type="dxa" w:w="1440"/>
          </w:tcPr>
          <w:p>
            <w:r>
              <w:t>Dzīvojamā māja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71">
              <w:r>
                <w:rPr>
                  <w:rStyle w:val="Hyperlink"/>
                </w:rPr>
                <w:t>BIS-BL-898338-119129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Anniņmuižas bulvāris 40F-43, Rīga, LV-1069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Pārbūve</w:t>
            </w:r>
          </w:p>
        </w:tc>
      </w:tr>
      <w:tr>
        <w:tc>
          <w:tcPr>
            <w:tcW w:type="dxa" w:w="1440"/>
          </w:tcPr>
          <w:p>
            <w:hyperlink r:id="rId72">
              <w:r>
                <w:rPr>
                  <w:rStyle w:val="Hyperlink"/>
                </w:rPr>
                <w:t>BIS-BL-898308-23033</w:t>
              </w:r>
            </w:hyperlink>
          </w:p>
        </w:tc>
        <w:tc>
          <w:tcPr>
            <w:tcW w:type="dxa" w:w="1440"/>
          </w:tcPr>
          <w:p>
            <w:r>
              <w:t>Jūrmalas Būvvalde</w:t>
            </w:r>
          </w:p>
        </w:tc>
        <w:tc>
          <w:tcPr>
            <w:tcW w:type="dxa" w:w="1440"/>
          </w:tcPr>
          <w:p>
            <w:r>
              <w:t>Talsu šoseja 64, Jūrmala, LV-2016</w:t>
            </w:r>
          </w:p>
        </w:tc>
        <w:tc>
          <w:tcPr>
            <w:tcW w:type="dxa" w:w="1440"/>
          </w:tcPr>
          <w:p>
            <w:r>
              <w:t>Pašapkalpošanās automazgātava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73">
              <w:r>
                <w:rPr>
                  <w:rStyle w:val="Hyperlink"/>
                </w:rPr>
                <w:t>BIS-BL-898293-119324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Ķengaraga iela 6E, Rīga, LV-1063</w:t>
            </w:r>
          </w:p>
        </w:tc>
        <w:tc>
          <w:tcPr>
            <w:tcW w:type="dxa" w:w="1440"/>
          </w:tcPr>
          <w:p>
            <w:r>
              <w:t>Darbnīca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Pārbūve</w:t>
            </w:r>
          </w:p>
        </w:tc>
      </w:tr>
      <w:tr>
        <w:tc>
          <w:tcPr>
            <w:tcW w:type="dxa" w:w="1440"/>
          </w:tcPr>
          <w:p>
            <w:hyperlink r:id="rId74">
              <w:r>
                <w:rPr>
                  <w:rStyle w:val="Hyperlink"/>
                </w:rPr>
                <w:t>BIS-BL-898259-119090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Andrejostas iela 5, Rīga, LV-1045</w:t>
            </w:r>
          </w:p>
        </w:tc>
        <w:tc>
          <w:tcPr>
            <w:tcW w:type="dxa" w:w="1440"/>
          </w:tcPr>
          <w:p>
            <w:r>
              <w:t>Terase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74">
              <w:r>
                <w:rPr>
                  <w:rStyle w:val="Hyperlink"/>
                </w:rPr>
                <w:t>BIS-BL-898259-119090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Andrejostas iela 5, Rīga, LV-1045</w:t>
            </w:r>
          </w:p>
        </w:tc>
        <w:tc>
          <w:tcPr>
            <w:tcW w:type="dxa" w:w="1440"/>
          </w:tcPr>
          <w:p>
            <w:r>
              <w:t>Vīriešu ģērbtuve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74">
              <w:r>
                <w:rPr>
                  <w:rStyle w:val="Hyperlink"/>
                </w:rPr>
                <w:t>BIS-BL-898259-119090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Andrejostas iela 5, Rīga, LV-1045</w:t>
            </w:r>
          </w:p>
        </w:tc>
        <w:tc>
          <w:tcPr>
            <w:tcW w:type="dxa" w:w="1440"/>
          </w:tcPr>
          <w:p>
            <w:r>
              <w:t>Sieviešu ģērbtuve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74">
              <w:r>
                <w:rPr>
                  <w:rStyle w:val="Hyperlink"/>
                </w:rPr>
                <w:t>BIS-BL-898259-119090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Andrejostas iela 5, Rīga, LV-1045</w:t>
            </w:r>
          </w:p>
        </w:tc>
        <w:tc>
          <w:tcPr>
            <w:tcW w:type="dxa" w:w="1440"/>
          </w:tcPr>
          <w:p>
            <w:r>
              <w:t>Pirts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74">
              <w:r>
                <w:rPr>
                  <w:rStyle w:val="Hyperlink"/>
                </w:rPr>
                <w:t>BIS-BL-898259-119090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Andrejostas iela 5, Rīga, LV-1045</w:t>
            </w:r>
          </w:p>
        </w:tc>
        <w:tc>
          <w:tcPr>
            <w:tcW w:type="dxa" w:w="1440"/>
          </w:tcPr>
          <w:p>
            <w:r>
              <w:t>Terase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75">
              <w:r>
                <w:rPr>
                  <w:rStyle w:val="Hyperlink"/>
                </w:rPr>
                <w:t>BIS-BL-898253-23010</w:t>
              </w:r>
            </w:hyperlink>
          </w:p>
        </w:tc>
        <w:tc>
          <w:tcPr>
            <w:tcW w:type="dxa" w:w="1440"/>
          </w:tcPr>
          <w:p>
            <w:r>
              <w:t>Jūrmalas Būvvalde</w:t>
            </w:r>
          </w:p>
        </w:tc>
        <w:tc>
          <w:tcPr>
            <w:tcW w:type="dxa" w:w="1440"/>
          </w:tcPr>
          <w:p>
            <w:r>
              <w:t>Stirnu iela 4, Jūrmala, LV-2010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Pārbūve</w:t>
            </w:r>
          </w:p>
        </w:tc>
      </w:tr>
      <w:tr>
        <w:tc>
          <w:tcPr>
            <w:tcW w:type="dxa" w:w="1440"/>
          </w:tcPr>
          <w:p>
            <w:hyperlink r:id="rId75">
              <w:r>
                <w:rPr>
                  <w:rStyle w:val="Hyperlink"/>
                </w:rPr>
                <w:t>BIS-BL-898253-23010</w:t>
              </w:r>
            </w:hyperlink>
          </w:p>
        </w:tc>
        <w:tc>
          <w:tcPr>
            <w:tcW w:type="dxa" w:w="1440"/>
          </w:tcPr>
          <w:p>
            <w:r>
              <w:t>Jūrmalas Būvvalde</w:t>
            </w:r>
          </w:p>
        </w:tc>
        <w:tc>
          <w:tcPr>
            <w:tcW w:type="dxa" w:w="1440"/>
          </w:tcPr>
          <w:p>
            <w:r>
              <w:t>Stirnu iela 4, Jūrmala, LV-2010</w:t>
            </w:r>
          </w:p>
        </w:tc>
        <w:tc>
          <w:tcPr>
            <w:tcW w:type="dxa" w:w="1440"/>
          </w:tcPr>
          <w:p>
            <w:r>
              <w:t>pirts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75">
              <w:r>
                <w:rPr>
                  <w:rStyle w:val="Hyperlink"/>
                </w:rPr>
                <w:t>BIS-BL-898253-23010</w:t>
              </w:r>
            </w:hyperlink>
          </w:p>
        </w:tc>
        <w:tc>
          <w:tcPr>
            <w:tcW w:type="dxa" w:w="1440"/>
          </w:tcPr>
          <w:p>
            <w:r>
              <w:t>Jūrmalas Būvvalde</w:t>
            </w:r>
          </w:p>
        </w:tc>
        <w:tc>
          <w:tcPr>
            <w:tcW w:type="dxa" w:w="1440"/>
          </w:tcPr>
          <w:p>
            <w:r>
              <w:t>Stirnu iela 4, Jūrmala, LV-2010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Pārbūve</w:t>
            </w:r>
          </w:p>
        </w:tc>
      </w:tr>
      <w:tr>
        <w:tc>
          <w:tcPr>
            <w:tcW w:type="dxa" w:w="1440"/>
          </w:tcPr>
          <w:p>
            <w:hyperlink r:id="rId76">
              <w:r>
                <w:rPr>
                  <w:rStyle w:val="Hyperlink"/>
                </w:rPr>
                <w:t>BIS-BL-898241-20985</w:t>
              </w:r>
            </w:hyperlink>
          </w:p>
        </w:tc>
        <w:tc>
          <w:tcPr>
            <w:tcW w:type="dxa" w:w="1440"/>
          </w:tcPr>
          <w:p>
            <w:r>
              <w:t>Siguldas novada būvvalde</w:t>
            </w:r>
          </w:p>
        </w:tc>
        <w:tc>
          <w:tcPr>
            <w:tcW w:type="dxa" w:w="1440"/>
          </w:tcPr>
          <w:p>
            <w:r>
              <w:t>Maldupes iela 3, Ragana, Krimuldas pag., Siguldas nov., LV-2144</w:t>
            </w:r>
          </w:p>
        </w:tc>
        <w:tc>
          <w:tcPr>
            <w:tcW w:type="dxa" w:w="1440"/>
          </w:tcPr>
          <w:p>
            <w:r>
              <w:t>Individuālās dzīvojamās ēkas jaunbūve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77">
              <w:r>
                <w:rPr>
                  <w:rStyle w:val="Hyperlink"/>
                </w:rPr>
                <w:t>BIS-BL-898201-11244</w:t>
              </w:r>
            </w:hyperlink>
          </w:p>
        </w:tc>
        <w:tc>
          <w:tcPr>
            <w:tcW w:type="dxa" w:w="1440"/>
          </w:tcPr>
          <w:p>
            <w:r>
              <w:t>Salaspils novada pašvaldības iestāde "Salaspils novada Būvvalde"</w:t>
            </w:r>
          </w:p>
        </w:tc>
        <w:tc>
          <w:tcPr>
            <w:tcW w:type="dxa" w:w="1440"/>
          </w:tcPr>
          <w:p>
            <w:r>
              <w:t>Saulītes iela 4, Jaunsaurieši, Salaspils pag., Salaspils nov., LV-2118</w:t>
            </w:r>
          </w:p>
        </w:tc>
        <w:tc>
          <w:tcPr>
            <w:tcW w:type="dxa" w:w="1440"/>
          </w:tcPr>
          <w:p>
            <w:r>
              <w:t>Palīgēka</w:t>
            </w:r>
          </w:p>
        </w:tc>
        <w:tc>
          <w:tcPr>
            <w:tcW w:type="dxa" w:w="1440"/>
          </w:tcPr>
          <w:p>
            <w:r>
              <w:t>Projektēšanas nosacījumu izpilde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78">
              <w:r>
                <w:rPr>
                  <w:rStyle w:val="Hyperlink"/>
                </w:rPr>
                <w:t>BIS-BL-898187-119188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Vīlandes iela 9, Rīga, LV-1010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79">
              <w:r>
                <w:rPr>
                  <w:rStyle w:val="Hyperlink"/>
                </w:rPr>
                <w:t>BIS-BL-898156-16772</w:t>
              </w:r>
            </w:hyperlink>
          </w:p>
        </w:tc>
        <w:tc>
          <w:tcPr>
            <w:tcW w:type="dxa" w:w="1440"/>
          </w:tcPr>
          <w:p>
            <w:r>
              <w:t>Ogres novada pašvaldības centrālās administrācijas Ogres novada būvvalde</w:t>
            </w:r>
          </w:p>
        </w:tc>
        <w:tc>
          <w:tcPr>
            <w:tcW w:type="dxa" w:w="1440"/>
          </w:tcPr>
          <w:p>
            <w:r>
              <w:t>"Kranciemnieki", Tīnūžu pag., Ogres nov., LV-5015</w:t>
            </w:r>
          </w:p>
        </w:tc>
        <w:tc>
          <w:tcPr>
            <w:tcW w:type="dxa" w:w="1440"/>
          </w:tcPr>
          <w:p>
            <w:r>
              <w:t>Lauku saimniecības palīgēka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80">
              <w:r>
                <w:rPr>
                  <w:rStyle w:val="Hyperlink"/>
                </w:rPr>
                <w:t>BIS-BL-898091-12390</w:t>
              </w:r>
            </w:hyperlink>
          </w:p>
        </w:tc>
        <w:tc>
          <w:tcPr>
            <w:tcW w:type="dxa" w:w="1440"/>
          </w:tcPr>
          <w:p>
            <w:r>
              <w:t>Ādažu novada būvvalde</w:t>
            </w:r>
          </w:p>
        </w:tc>
        <w:tc>
          <w:tcPr>
            <w:tcW w:type="dxa" w:w="1440"/>
          </w:tcPr>
          <w:p>
            <w:r>
              <w:t>Viršu iela 2, Gauja, Carnikavas pag., Ādažu nov., LV-2163</w:t>
            </w:r>
          </w:p>
        </w:tc>
        <w:tc>
          <w:tcPr>
            <w:tcW w:type="dxa" w:w="1440"/>
          </w:tcPr>
          <w:p>
            <w:r>
              <w:t>Dzīvojamā maja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81">
              <w:r>
                <w:rPr>
                  <w:rStyle w:val="Hyperlink"/>
                </w:rPr>
                <w:t>BIS-BL-898032-13903</w:t>
              </w:r>
            </w:hyperlink>
          </w:p>
        </w:tc>
        <w:tc>
          <w:tcPr>
            <w:tcW w:type="dxa" w:w="1440"/>
          </w:tcPr>
          <w:p>
            <w:r>
              <w:t>Mārupes novada Būvvalde</w:t>
            </w:r>
          </w:p>
        </w:tc>
        <w:tc>
          <w:tcPr>
            <w:tcW w:type="dxa" w:w="1440"/>
          </w:tcPr>
          <w:p>
            <w:r>
              <w:t>"Kvieši", Salas pag., Mārupes nov., LV-2105</w:t>
            </w:r>
          </w:p>
        </w:tc>
        <w:tc>
          <w:tcPr>
            <w:tcW w:type="dxa" w:w="1440"/>
          </w:tcPr>
          <w:p>
            <w:r>
              <w:t>Palīgēka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82">
              <w:r>
                <w:rPr>
                  <w:rStyle w:val="Hyperlink"/>
                </w:rPr>
                <w:t>BIS-BL-898015-15840</w:t>
              </w:r>
            </w:hyperlink>
          </w:p>
        </w:tc>
        <w:tc>
          <w:tcPr>
            <w:tcW w:type="dxa" w:w="1440"/>
          </w:tcPr>
          <w:p>
            <w:r>
              <w:t>Ķekavas novada pašvaldības būvvalde</w:t>
            </w:r>
          </w:p>
        </w:tc>
        <w:tc>
          <w:tcPr>
            <w:tcW w:type="dxa" w:w="1440"/>
          </w:tcPr>
          <w:p>
            <w:r>
              <w:t>"Mazrudiņi", Daugmales pag., Ķekavas nov., LV-2124</w:t>
            </w:r>
          </w:p>
        </w:tc>
        <w:tc>
          <w:tcPr>
            <w:tcW w:type="dxa" w:w="1440"/>
          </w:tcPr>
          <w:p>
            <w:r>
              <w:t>Saimniecības ēka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83">
              <w:r>
                <w:rPr>
                  <w:rStyle w:val="Hyperlink"/>
                </w:rPr>
                <w:t>BIS-BL-897982-119133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Uguns iela 8A, Rīga, LV-1024</w:t>
            </w:r>
          </w:p>
        </w:tc>
        <w:tc>
          <w:tcPr>
            <w:tcW w:type="dxa" w:w="1440"/>
          </w:tcPr>
          <w:p>
            <w:r>
              <w:t>Dzīvojamā māja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84">
              <w:r>
                <w:rPr>
                  <w:rStyle w:val="Hyperlink"/>
                </w:rPr>
                <w:t>BIS-BL-897980-119064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Latgales iela 268 k-7-73, Rīga, LV-1063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Būvdarbu uzsākšanas nosacījumu izpilde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85">
              <w:r>
                <w:rPr>
                  <w:rStyle w:val="Hyperlink"/>
                </w:rPr>
                <w:t>BIS-BL-897979-11263</w:t>
              </w:r>
            </w:hyperlink>
          </w:p>
        </w:tc>
        <w:tc>
          <w:tcPr>
            <w:tcW w:type="dxa" w:w="1440"/>
          </w:tcPr>
          <w:p>
            <w:r>
              <w:t>Salaspils novada pašvaldības iestāde "Salaspils novada Būvvalde"</w:t>
            </w:r>
          </w:p>
        </w:tc>
        <w:tc>
          <w:tcPr>
            <w:tcW w:type="dxa" w:w="1440"/>
          </w:tcPr>
          <w:p>
            <w:r>
              <w:t>"Getliņi 73A", Salaspils pag., Salaspils nov., LV-2119</w:t>
            </w:r>
          </w:p>
        </w:tc>
        <w:tc>
          <w:tcPr>
            <w:tcW w:type="dxa" w:w="1440"/>
          </w:tcPr>
          <w:p>
            <w:r>
              <w:t>Jauns pieslēgums</w:t>
            </w:r>
          </w:p>
        </w:tc>
        <w:tc>
          <w:tcPr>
            <w:tcW w:type="dxa" w:w="1440"/>
          </w:tcPr>
          <w:p>
            <w:r>
              <w:t>Būvdarbu uzsākšanas nosacījumu izpilde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86">
              <w:r>
                <w:rPr>
                  <w:rStyle w:val="Hyperlink"/>
                </w:rPr>
                <w:t>BIS-BL-897967-119057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Dārziņu 20. līnija 8, Rīga, LV-1063</w:t>
            </w:r>
          </w:p>
        </w:tc>
        <w:tc>
          <w:tcPr>
            <w:tcW w:type="dxa" w:w="1440"/>
          </w:tcPr>
          <w:p>
            <w:r>
              <w:t>Dārza māja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87">
              <w:r>
                <w:rPr>
                  <w:rStyle w:val="Hyperlink"/>
                </w:rPr>
                <w:t>BIS-BL-897956-12386</w:t>
              </w:r>
            </w:hyperlink>
          </w:p>
        </w:tc>
        <w:tc>
          <w:tcPr>
            <w:tcW w:type="dxa" w:w="1440"/>
          </w:tcPr>
          <w:p>
            <w:r>
              <w:t>Ādažu novada būvvalde</w:t>
            </w:r>
          </w:p>
        </w:tc>
        <w:tc>
          <w:tcPr>
            <w:tcW w:type="dxa" w:w="1440"/>
          </w:tcPr>
          <w:p>
            <w:r>
              <w:t>Rīgas iela 12, Carnikava, Carnikavas pag., Ādažu nov., LV-2163</w:t>
            </w:r>
          </w:p>
        </w:tc>
        <w:tc>
          <w:tcPr>
            <w:tcW w:type="dxa" w:w="1440"/>
          </w:tcPr>
          <w:p>
            <w:r>
              <w:t>Atkritumu konteineru novietne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88">
              <w:r>
                <w:rPr>
                  <w:rStyle w:val="Hyperlink"/>
                </w:rPr>
                <w:t>BIS-BL-897945-119056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Latgales iela 268 k-6-40, Rīga, LV-1063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Būvdarbu uzsākšanas nosacījumu izpilde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89">
              <w:r>
                <w:rPr>
                  <w:rStyle w:val="Hyperlink"/>
                </w:rPr>
                <w:t>BIS-BL-897914-119050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Krišjāņa Valdemāra iela 67-18, Rīga, LV-1013</w:t>
            </w:r>
          </w:p>
        </w:tc>
        <w:tc>
          <w:tcPr>
            <w:tcW w:type="dxa" w:w="1440"/>
          </w:tcPr>
          <w:p>
            <w:r>
              <w:t>Dzīvoklis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atjaunošana</w:t>
            </w:r>
          </w:p>
        </w:tc>
      </w:tr>
      <w:tr>
        <w:tc>
          <w:tcPr>
            <w:tcW w:type="dxa" w:w="1440"/>
          </w:tcPr>
          <w:p>
            <w:hyperlink r:id="rId90">
              <w:r>
                <w:rPr>
                  <w:rStyle w:val="Hyperlink"/>
                </w:rPr>
                <w:t>BIS-BL-897817-20964</w:t>
              </w:r>
            </w:hyperlink>
          </w:p>
        </w:tc>
        <w:tc>
          <w:tcPr>
            <w:tcW w:type="dxa" w:w="1440"/>
          </w:tcPr>
          <w:p>
            <w:r>
              <w:t>Siguldas novada būvvalde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Saimniecības ēka</w:t>
            </w:r>
          </w:p>
        </w:tc>
        <w:tc>
          <w:tcPr>
            <w:tcW w:type="dxa" w:w="1440"/>
          </w:tcPr>
          <w:p>
            <w:r>
              <w:t>Būvdarbu uzsākšanas nosacījumu izpilde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91">
              <w:r>
                <w:rPr>
                  <w:rStyle w:val="Hyperlink"/>
                </w:rPr>
                <w:t>BIS-BL-897805-119326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Grēcinieku iela 1, Rīga, LV-1050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atjaunošana</w:t>
            </w:r>
          </w:p>
        </w:tc>
      </w:tr>
      <w:tr>
        <w:tc>
          <w:tcPr>
            <w:tcW w:type="dxa" w:w="1440"/>
          </w:tcPr>
          <w:p>
            <w:hyperlink r:id="rId92">
              <w:r>
                <w:rPr>
                  <w:rStyle w:val="Hyperlink"/>
                </w:rPr>
                <w:t>BIS-BL-897734-119186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Brīvības gatve 301, Rīga, LV-1006</w:t>
            </w:r>
          </w:p>
        </w:tc>
        <w:tc>
          <w:tcPr>
            <w:tcW w:type="dxa" w:w="1440"/>
          </w:tcPr>
          <w:p>
            <w:r>
              <w:t>Auto stāvlaukums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Atjaunošana</w:t>
            </w:r>
          </w:p>
        </w:tc>
      </w:tr>
      <w:tr>
        <w:tc>
          <w:tcPr>
            <w:tcW w:type="dxa" w:w="1440"/>
          </w:tcPr>
          <w:p>
            <w:hyperlink r:id="rId93">
              <w:r>
                <w:rPr>
                  <w:rStyle w:val="Hyperlink"/>
                </w:rPr>
                <w:t>BIS-BL-897722-20990</w:t>
              </w:r>
            </w:hyperlink>
          </w:p>
        </w:tc>
        <w:tc>
          <w:tcPr>
            <w:tcW w:type="dxa" w:w="1440"/>
          </w:tcPr>
          <w:p>
            <w:r>
              <w:t>Siguldas novada būvvalde</w:t>
            </w:r>
          </w:p>
        </w:tc>
        <w:tc>
          <w:tcPr>
            <w:tcW w:type="dxa" w:w="1440"/>
          </w:tcPr>
          <w:p>
            <w:r>
              <w:t>Svīres iela 17, Sigulda, Siguldas nov., LV-2150</w:t>
            </w:r>
          </w:p>
        </w:tc>
        <w:tc>
          <w:tcPr>
            <w:tcW w:type="dxa" w:w="1440"/>
          </w:tcPr>
          <w:p>
            <w:r>
              <w:t>Savrupmāja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94">
              <w:r>
                <w:rPr>
                  <w:rStyle w:val="Hyperlink"/>
                </w:rPr>
                <w:t>BIS-BL-897619-15927</w:t>
              </w:r>
            </w:hyperlink>
          </w:p>
        </w:tc>
        <w:tc>
          <w:tcPr>
            <w:tcW w:type="dxa" w:w="1440"/>
          </w:tcPr>
          <w:p>
            <w:r>
              <w:t>OLAINES NOVADA PAŠVALDĪBAS BŪVVALDE</w:t>
            </w:r>
          </w:p>
        </w:tc>
        <w:tc>
          <w:tcPr>
            <w:tcW w:type="dxa" w:w="1440"/>
          </w:tcPr>
          <w:p>
            <w:r>
              <w:t>Medemciema iela 63A, Medemciems, Olaines pag., Olaines nov., LV-2127</w:t>
            </w:r>
          </w:p>
        </w:tc>
        <w:tc>
          <w:tcPr>
            <w:tcW w:type="dxa" w:w="1440"/>
          </w:tcPr>
          <w:p>
            <w:r>
              <w:t>Saimniecības ēka - nojume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95">
              <w:r>
                <w:rPr>
                  <w:rStyle w:val="Hyperlink"/>
                </w:rPr>
                <w:t>BIS-BL-897568-119012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Umurgas iela 20, Rīga, LV-1024</w:t>
            </w:r>
          </w:p>
        </w:tc>
        <w:tc>
          <w:tcPr>
            <w:tcW w:type="dxa" w:w="1440"/>
          </w:tcPr>
          <w:p>
            <w:r>
              <w:t>Dzīvojamā māja</w:t>
            </w:r>
          </w:p>
        </w:tc>
        <w:tc>
          <w:tcPr>
            <w:tcW w:type="dxa" w:w="1440"/>
          </w:tcPr>
          <w:p>
            <w:r>
              <w:t>Būvdarbu uzsākšanas nosacījumu izpilde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96">
              <w:r>
                <w:rPr>
                  <w:rStyle w:val="Hyperlink"/>
                </w:rPr>
                <w:t>BIS-BL-897557-15843</w:t>
              </w:r>
            </w:hyperlink>
          </w:p>
        </w:tc>
        <w:tc>
          <w:tcPr>
            <w:tcW w:type="dxa" w:w="1440"/>
          </w:tcPr>
          <w:p>
            <w:r>
              <w:t>Ķekavas novada pašvaldības būvvalde</w:t>
            </w:r>
          </w:p>
        </w:tc>
        <w:tc>
          <w:tcPr>
            <w:tcW w:type="dxa" w:w="1440"/>
          </w:tcPr>
          <w:p>
            <w:r>
              <w:t>"Eži", Baldones pag., Ķekavas nov., LV-2125</w:t>
            </w:r>
          </w:p>
        </w:tc>
        <w:tc>
          <w:tcPr>
            <w:tcW w:type="dxa" w:w="1440"/>
          </w:tcPr>
          <w:p>
            <w:r>
              <w:t>Dzīvojamā ēka “Eži”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96">
              <w:r>
                <w:rPr>
                  <w:rStyle w:val="Hyperlink"/>
                </w:rPr>
                <w:t>BIS-BL-897557-15843</w:t>
              </w:r>
            </w:hyperlink>
          </w:p>
        </w:tc>
        <w:tc>
          <w:tcPr>
            <w:tcW w:type="dxa" w:w="1440"/>
          </w:tcPr>
          <w:p>
            <w:r>
              <w:t>Ķekavas novada pašvaldības būvvalde</w:t>
            </w:r>
          </w:p>
        </w:tc>
        <w:tc>
          <w:tcPr>
            <w:tcW w:type="dxa" w:w="1440"/>
          </w:tcPr>
          <w:p>
            <w:r>
              <w:t>"Eži", Baldones pag., Ķekavas nov., LV-2125</w:t>
            </w:r>
          </w:p>
        </w:tc>
        <w:tc>
          <w:tcPr>
            <w:tcW w:type="dxa" w:w="1440"/>
          </w:tcPr>
          <w:p>
            <w:r>
              <w:t>saimniecības ēka “Eži”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97">
              <w:r>
                <w:rPr>
                  <w:rStyle w:val="Hyperlink"/>
                </w:rPr>
                <w:t>BIS-BL-897556-20966</w:t>
              </w:r>
            </w:hyperlink>
          </w:p>
        </w:tc>
        <w:tc>
          <w:tcPr>
            <w:tcW w:type="dxa" w:w="1440"/>
          </w:tcPr>
          <w:p>
            <w:r>
              <w:t>Siguldas novada būvvalde</w:t>
            </w:r>
          </w:p>
        </w:tc>
        <w:tc>
          <w:tcPr>
            <w:tcW w:type="dxa" w:w="1440"/>
          </w:tcPr>
          <w:p>
            <w:r>
              <w:t>Pulkveža Brieža iela 113, Sigulda, Siguldas nov., LV-2150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Būvdarbu uzsākšanas nosacījumu izpilde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98">
              <w:r>
                <w:rPr>
                  <w:rStyle w:val="Hyperlink"/>
                </w:rPr>
                <w:t>BIS-BL-897495-119184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Alauksta iela 21-80, Rīga, LV-1009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atjaunošana</w:t>
            </w:r>
          </w:p>
        </w:tc>
      </w:tr>
      <w:tr>
        <w:tc>
          <w:tcPr>
            <w:tcW w:type="dxa" w:w="1440"/>
          </w:tcPr>
          <w:p>
            <w:hyperlink r:id="rId99">
              <w:r>
                <w:rPr>
                  <w:rStyle w:val="Hyperlink"/>
                </w:rPr>
                <w:t>BIS-BL-897443-118996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Strēlnieku iela 5, Rīga, LV-1010</w:t>
            </w:r>
          </w:p>
        </w:tc>
        <w:tc>
          <w:tcPr>
            <w:tcW w:type="dxa" w:w="1440"/>
          </w:tcPr>
          <w:p>
            <w:r>
              <w:t>Dzīvoklis</w:t>
            </w:r>
          </w:p>
        </w:tc>
        <w:tc>
          <w:tcPr>
            <w:tcW w:type="dxa" w:w="1440"/>
          </w:tcPr>
          <w:p>
            <w:r>
              <w:t>Būvdarbu uzsākšanas nosacījumu izpilde</w:t>
            </w:r>
          </w:p>
        </w:tc>
        <w:tc>
          <w:tcPr>
            <w:tcW w:type="dxa" w:w="1440"/>
          </w:tcPr>
          <w:p>
            <w:r>
              <w:t>Vienkāršota atjaunošana</w:t>
            </w:r>
          </w:p>
        </w:tc>
      </w:tr>
      <w:tr>
        <w:tc>
          <w:tcPr>
            <w:tcW w:type="dxa" w:w="1440"/>
          </w:tcPr>
          <w:p>
            <w:hyperlink r:id="rId100">
              <w:r>
                <w:rPr>
                  <w:rStyle w:val="Hyperlink"/>
                </w:rPr>
                <w:t>BIS-BL-897434-119024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Ernesta Birznieka-Upīša iela 20A, Rīga, LV-1050</w:t>
            </w:r>
          </w:p>
        </w:tc>
        <w:tc>
          <w:tcPr>
            <w:tcW w:type="dxa" w:w="1440"/>
          </w:tcPr>
          <w:p>
            <w:r>
              <w:t>biroja Nr.8 E.B.Upīša ielā 20A pārplānošana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100">
              <w:r>
                <w:rPr>
                  <w:rStyle w:val="Hyperlink"/>
                </w:rPr>
                <w:t>BIS-BL-897434-119024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Ernesta Birznieka-Upīša iela 20A, Rīga, LV-1050</w:t>
            </w:r>
          </w:p>
        </w:tc>
        <w:tc>
          <w:tcPr>
            <w:tcW w:type="dxa" w:w="1440"/>
          </w:tcPr>
          <w:p>
            <w:r>
              <w:t>biroja Nr.8 E. B.Upīša ielā 20A pārplānošana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100">
              <w:r>
                <w:rPr>
                  <w:rStyle w:val="Hyperlink"/>
                </w:rPr>
                <w:t>BIS-BL-897434-119024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Ernesta Birznieka-Upīša iela 20A, Rīga, LV-1050</w:t>
            </w:r>
          </w:p>
        </w:tc>
        <w:tc>
          <w:tcPr>
            <w:tcW w:type="dxa" w:w="1440"/>
          </w:tcPr>
          <w:p>
            <w:r>
              <w:t>biroja Nr.8 E. B. Upīša ielā 20A pārplānošana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100">
              <w:r>
                <w:rPr>
                  <w:rStyle w:val="Hyperlink"/>
                </w:rPr>
                <w:t>BIS-BL-897434-119024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Ernesta Birznieka-Upīša iela 20A, Rīga, LV-1050</w:t>
            </w:r>
          </w:p>
        </w:tc>
        <w:tc>
          <w:tcPr>
            <w:tcW w:type="dxa" w:w="1440"/>
          </w:tcPr>
          <w:p>
            <w:r>
              <w:t>biroja Nr.8 E. B. Upīša ielā 20A pārplānošana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100">
              <w:r>
                <w:rPr>
                  <w:rStyle w:val="Hyperlink"/>
                </w:rPr>
                <w:t>BIS-BL-897434-119024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Ernesta Birznieka-Upīša iela 20A, Rīga, LV-1050</w:t>
            </w:r>
          </w:p>
        </w:tc>
        <w:tc>
          <w:tcPr>
            <w:tcW w:type="dxa" w:w="1440"/>
          </w:tcPr>
          <w:p>
            <w:r>
              <w:t>biroja Nr.8 E. B. Upīša ielā 20A pārplānošana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100">
              <w:r>
                <w:rPr>
                  <w:rStyle w:val="Hyperlink"/>
                </w:rPr>
                <w:t>BIS-BL-897434-119024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Ernesta Birznieka-Upīša iela 20A, Rīga, LV-1050</w:t>
            </w:r>
          </w:p>
        </w:tc>
        <w:tc>
          <w:tcPr>
            <w:tcW w:type="dxa" w:w="1440"/>
          </w:tcPr>
          <w:p>
            <w:r>
              <w:t>biroja Nr.8 E. B.Upīša ielā 20A pārplānošana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101">
              <w:r>
                <w:rPr>
                  <w:rStyle w:val="Hyperlink"/>
                </w:rPr>
                <w:t>BIS-BL-897354-119038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Zušu iela 28A, Rīga, LV-1034</w:t>
            </w:r>
          </w:p>
        </w:tc>
        <w:tc>
          <w:tcPr>
            <w:tcW w:type="dxa" w:w="1440"/>
          </w:tcPr>
          <w:p>
            <w:r>
              <w:t>Dzīvojamā māja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102">
              <w:r>
                <w:rPr>
                  <w:rStyle w:val="Hyperlink"/>
                </w:rPr>
                <w:t>BIS-BL-897353-119039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Zušu iela 28, Rīga, LV-1034</w:t>
            </w:r>
          </w:p>
        </w:tc>
        <w:tc>
          <w:tcPr>
            <w:tcW w:type="dxa" w:w="1440"/>
          </w:tcPr>
          <w:p>
            <w:r>
              <w:t>Dzīvojamā māja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103">
              <w:r>
                <w:rPr>
                  <w:rStyle w:val="Hyperlink"/>
                </w:rPr>
                <w:t>BIS-BL-897343-118978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Katrīnas dambis 14-203, Rīga, LV-1045</w:t>
            </w:r>
          </w:p>
        </w:tc>
        <w:tc>
          <w:tcPr>
            <w:tcW w:type="dxa" w:w="1440"/>
          </w:tcPr>
          <w:p>
            <w:r>
              <w:t>Dzīvoklis</w:t>
            </w:r>
          </w:p>
        </w:tc>
        <w:tc>
          <w:tcPr>
            <w:tcW w:type="dxa" w:w="1440"/>
          </w:tcPr>
          <w:p>
            <w:r>
              <w:t>Būvdarbu uzsākšanas nosacījumu izpilde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104">
              <w:r>
                <w:rPr>
                  <w:rStyle w:val="Hyperlink"/>
                </w:rPr>
                <w:t>BIS-BL-897320-118973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Stabu iela 44-18, Rīga, LV-1011</w:t>
            </w:r>
          </w:p>
        </w:tc>
        <w:tc>
          <w:tcPr>
            <w:tcW w:type="dxa" w:w="1440"/>
          </w:tcPr>
          <w:p>
            <w:r>
              <w:t>Dzīvoklis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105">
              <w:r>
                <w:rPr>
                  <w:rStyle w:val="Hyperlink"/>
                </w:rPr>
                <w:t>BIS-BL-897296-15830</w:t>
              </w:r>
            </w:hyperlink>
          </w:p>
        </w:tc>
        <w:tc>
          <w:tcPr>
            <w:tcW w:type="dxa" w:w="1440"/>
          </w:tcPr>
          <w:p>
            <w:r>
              <w:t>Ķekavas novada pašvaldības būvvalde</w:t>
            </w:r>
          </w:p>
        </w:tc>
        <w:tc>
          <w:tcPr>
            <w:tcW w:type="dxa" w:w="1440"/>
          </w:tcPr>
          <w:p>
            <w:r>
              <w:t>"Dižskābarži", Daugmales pag., Ķekavas nov., LV-2124</w:t>
            </w:r>
          </w:p>
        </w:tc>
        <w:tc>
          <w:tcPr>
            <w:tcW w:type="dxa" w:w="1440"/>
          </w:tcPr>
          <w:p>
            <w:r>
              <w:t>Saimniecības ēka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106">
              <w:r>
                <w:rPr>
                  <w:rStyle w:val="Hyperlink"/>
                </w:rPr>
                <w:t>BIS-BL-897219-22986</w:t>
              </w:r>
            </w:hyperlink>
          </w:p>
        </w:tc>
        <w:tc>
          <w:tcPr>
            <w:tcW w:type="dxa" w:w="1440"/>
          </w:tcPr>
          <w:p>
            <w:r>
              <w:t>Jūrmalas Būvvalde</w:t>
            </w:r>
          </w:p>
        </w:tc>
        <w:tc>
          <w:tcPr>
            <w:tcW w:type="dxa" w:w="1440"/>
          </w:tcPr>
          <w:p>
            <w:r>
              <w:t>Dāvja iela 4A, Jūrmala, LV-2008</w:t>
            </w:r>
          </w:p>
        </w:tc>
        <w:tc>
          <w:tcPr>
            <w:tcW w:type="dxa" w:w="1440"/>
          </w:tcPr>
          <w:p>
            <w:r>
              <w:t>Dzīvojamā māja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107">
              <w:r>
                <w:rPr>
                  <w:rStyle w:val="Hyperlink"/>
                </w:rPr>
                <w:t>BIS-BL-897211-13884</w:t>
              </w:r>
            </w:hyperlink>
          </w:p>
        </w:tc>
        <w:tc>
          <w:tcPr>
            <w:tcW w:type="dxa" w:w="1440"/>
          </w:tcPr>
          <w:p>
            <w:r>
              <w:t>Mārupes novada Būvvalde</w:t>
            </w:r>
          </w:p>
        </w:tc>
        <w:tc>
          <w:tcPr>
            <w:tcW w:type="dxa" w:w="1440"/>
          </w:tcPr>
          <w:p>
            <w:r>
              <w:t>"Vasraudži", Mārupes pag., Mārupes nov., LV-2166</w:t>
            </w:r>
          </w:p>
        </w:tc>
        <w:tc>
          <w:tcPr>
            <w:tcW w:type="dxa" w:w="1440"/>
          </w:tcPr>
          <w:p>
            <w:r>
              <w:t>Saimniecības ēka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108">
              <w:r>
                <w:rPr>
                  <w:rStyle w:val="Hyperlink"/>
                </w:rPr>
                <w:t>BIS-BL-897198-118965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Gaiļezera iela 3, Rīga, LV-1079</w:t>
            </w:r>
          </w:p>
        </w:tc>
        <w:tc>
          <w:tcPr>
            <w:tcW w:type="dxa" w:w="1440"/>
          </w:tcPr>
          <w:p>
            <w:r>
              <w:t>Ēka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Atjaunošana</w:t>
            </w:r>
          </w:p>
        </w:tc>
      </w:tr>
      <w:tr>
        <w:tc>
          <w:tcPr>
            <w:tcW w:type="dxa" w:w="1440"/>
          </w:tcPr>
          <w:p>
            <w:hyperlink r:id="rId109">
              <w:r>
                <w:rPr>
                  <w:rStyle w:val="Hyperlink"/>
                </w:rPr>
                <w:t>BIS-BL-897169-118972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Rotkalnu iela 22, Rīga, LV-1064</w:t>
            </w:r>
          </w:p>
        </w:tc>
        <w:tc>
          <w:tcPr>
            <w:tcW w:type="dxa" w:w="1440"/>
          </w:tcPr>
          <w:p>
            <w:r>
              <w:t>Dzīvojamā māja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110">
              <w:r>
                <w:rPr>
                  <w:rStyle w:val="Hyperlink"/>
                </w:rPr>
                <w:t>BIS-BL-897147-119007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Ernesta Birznieka-Upīša iela 20A, Rīga, LV-1050</w:t>
            </w:r>
          </w:p>
        </w:tc>
        <w:tc>
          <w:tcPr>
            <w:tcW w:type="dxa" w:w="1440"/>
          </w:tcPr>
          <w:p>
            <w:r>
              <w:t>biroja telpu Nr.9 pārplānošana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110">
              <w:r>
                <w:rPr>
                  <w:rStyle w:val="Hyperlink"/>
                </w:rPr>
                <w:t>BIS-BL-897147-119007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Ernesta Birznieka-Upīša iela 20A, Rīga, LV-1050</w:t>
            </w:r>
          </w:p>
        </w:tc>
        <w:tc>
          <w:tcPr>
            <w:tcW w:type="dxa" w:w="1440"/>
          </w:tcPr>
          <w:p>
            <w:r>
              <w:t>biroja telpu Nr.9 pārplānošana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110">
              <w:r>
                <w:rPr>
                  <w:rStyle w:val="Hyperlink"/>
                </w:rPr>
                <w:t>BIS-BL-897147-119007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Ernesta Birznieka-Upīša iela 20A, Rīga, LV-1050</w:t>
            </w:r>
          </w:p>
        </w:tc>
        <w:tc>
          <w:tcPr>
            <w:tcW w:type="dxa" w:w="1440"/>
          </w:tcPr>
          <w:p>
            <w:r>
              <w:t>biroja telpu Nr 9 pārplānošana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111">
              <w:r>
                <w:rPr>
                  <w:rStyle w:val="Hyperlink"/>
                </w:rPr>
                <w:t>BIS-BL-897099-118939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Urdziņas iela 2, Rīga, LV-1079</w:t>
            </w:r>
          </w:p>
        </w:tc>
        <w:tc>
          <w:tcPr>
            <w:tcW w:type="dxa" w:w="1440"/>
          </w:tcPr>
          <w:p>
            <w:r>
              <w:t>Rindu mājas sekcija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111">
              <w:r>
                <w:rPr>
                  <w:rStyle w:val="Hyperlink"/>
                </w:rPr>
                <w:t>BIS-BL-897099-118939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Urdziņas iela 2, Rīga, LV-1079</w:t>
            </w:r>
          </w:p>
        </w:tc>
        <w:tc>
          <w:tcPr>
            <w:tcW w:type="dxa" w:w="1440"/>
          </w:tcPr>
          <w:p>
            <w:r>
              <w:t>Rindu mājas sekcija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111">
              <w:r>
                <w:rPr>
                  <w:rStyle w:val="Hyperlink"/>
                </w:rPr>
                <w:t>BIS-BL-897099-118939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Urdziņas iela 2, Rīga, LV-1079</w:t>
            </w:r>
          </w:p>
        </w:tc>
        <w:tc>
          <w:tcPr>
            <w:tcW w:type="dxa" w:w="1440"/>
          </w:tcPr>
          <w:p>
            <w:r>
              <w:t>Rindu mājas sekcija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112">
              <w:r>
                <w:rPr>
                  <w:rStyle w:val="Hyperlink"/>
                </w:rPr>
                <w:t>BIS-BL-897084-16773</w:t>
              </w:r>
            </w:hyperlink>
          </w:p>
        </w:tc>
        <w:tc>
          <w:tcPr>
            <w:tcW w:type="dxa" w:w="1440"/>
          </w:tcPr>
          <w:p>
            <w:r>
              <w:t>Ogres novada pašvaldības centrālās administrācijas Ogres novada būvvalde</w:t>
            </w:r>
          </w:p>
        </w:tc>
        <w:tc>
          <w:tcPr>
            <w:tcW w:type="dxa" w:w="1440"/>
          </w:tcPr>
          <w:p>
            <w:r>
              <w:t>Tīnūžu šoseja 7, Ikšķile, Ogres nov., LV-5052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113">
              <w:r>
                <w:rPr>
                  <w:rStyle w:val="Hyperlink"/>
                </w:rPr>
                <w:t>BIS-BL-897081-12583</w:t>
              </w:r>
            </w:hyperlink>
          </w:p>
        </w:tc>
        <w:tc>
          <w:tcPr>
            <w:tcW w:type="dxa" w:w="1440"/>
          </w:tcPr>
          <w:p>
            <w:r>
              <w:t>Ropažu novada pašvaldības būvvalde</w:t>
            </w:r>
          </w:p>
        </w:tc>
        <w:tc>
          <w:tcPr>
            <w:tcW w:type="dxa" w:w="1440"/>
          </w:tcPr>
          <w:p>
            <w:r>
              <w:t>Aveņu iela 2A, Makstenieki, Garkalnes pag., Ropažu nov., LV-2137</w:t>
            </w:r>
          </w:p>
        </w:tc>
        <w:tc>
          <w:tcPr>
            <w:tcW w:type="dxa" w:w="1440"/>
          </w:tcPr>
          <w:p>
            <w:r>
              <w:t>Automašīnas nojume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114">
              <w:r>
                <w:rPr>
                  <w:rStyle w:val="Hyperlink"/>
                </w:rPr>
                <w:t>BIS-BL-897077-118935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Tomsona iela 39, Rīga, LV-1013</w:t>
            </w:r>
          </w:p>
        </w:tc>
        <w:tc>
          <w:tcPr>
            <w:tcW w:type="dxa" w:w="1440"/>
          </w:tcPr>
          <w:p>
            <w:r>
              <w:t>Studentu kopmitne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Atjaunošana</w:t>
            </w:r>
          </w:p>
        </w:tc>
      </w:tr>
      <w:tr>
        <w:tc>
          <w:tcPr>
            <w:tcW w:type="dxa" w:w="1440"/>
          </w:tcPr>
          <w:p>
            <w:hyperlink r:id="rId115">
              <w:r>
                <w:rPr>
                  <w:rStyle w:val="Hyperlink"/>
                </w:rPr>
                <w:t>BIS-BL-897052-20999</w:t>
              </w:r>
            </w:hyperlink>
          </w:p>
        </w:tc>
        <w:tc>
          <w:tcPr>
            <w:tcW w:type="dxa" w:w="1440"/>
          </w:tcPr>
          <w:p>
            <w:r>
              <w:t>Siguldas novada būvvalde</w:t>
            </w:r>
          </w:p>
        </w:tc>
        <w:tc>
          <w:tcPr>
            <w:tcW w:type="dxa" w:w="1440"/>
          </w:tcPr>
          <w:p>
            <w:r>
              <w:t>"Loras parks", Sigulda, Siguldas nov., LV-2150</w:t>
            </w:r>
          </w:p>
        </w:tc>
        <w:tc>
          <w:tcPr>
            <w:tcW w:type="dxa" w:w="1440"/>
          </w:tcPr>
          <w:p>
            <w:r>
              <w:t>Saimniecības ēka Nr.2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116">
              <w:r>
                <w:rPr>
                  <w:rStyle w:val="Hyperlink"/>
                </w:rPr>
                <w:t>BIS-BL-897051-20998</w:t>
              </w:r>
            </w:hyperlink>
          </w:p>
        </w:tc>
        <w:tc>
          <w:tcPr>
            <w:tcW w:type="dxa" w:w="1440"/>
          </w:tcPr>
          <w:p>
            <w:r>
              <w:t>Siguldas novada būvvalde</w:t>
            </w:r>
          </w:p>
        </w:tc>
        <w:tc>
          <w:tcPr>
            <w:tcW w:type="dxa" w:w="1440"/>
          </w:tcPr>
          <w:p>
            <w:r>
              <w:t>"Loras parks", Sigulda, Siguldas nov., LV-2150</w:t>
            </w:r>
          </w:p>
        </w:tc>
        <w:tc>
          <w:tcPr>
            <w:tcW w:type="dxa" w:w="1440"/>
          </w:tcPr>
          <w:p>
            <w:r>
              <w:t>Publiska ēka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117">
              <w:r>
                <w:rPr>
                  <w:rStyle w:val="Hyperlink"/>
                </w:rPr>
                <w:t>BIS-BL-897038-16707</w:t>
              </w:r>
            </w:hyperlink>
          </w:p>
        </w:tc>
        <w:tc>
          <w:tcPr>
            <w:tcW w:type="dxa" w:w="1440"/>
          </w:tcPr>
          <w:p>
            <w:r>
              <w:t>Ogres novada pašvaldības centrālās administrācijas Ogres novada būvvalde</w:t>
            </w:r>
          </w:p>
        </w:tc>
        <w:tc>
          <w:tcPr>
            <w:tcW w:type="dxa" w:w="1440"/>
          </w:tcPr>
          <w:p>
            <w:r>
              <w:t>"Druvas", Madliena, Madlienas pag., Ogres nov., LV-5045</w:t>
            </w:r>
          </w:p>
        </w:tc>
        <w:tc>
          <w:tcPr>
            <w:tcW w:type="dxa" w:w="1440"/>
          </w:tcPr>
          <w:p>
            <w:r>
              <w:t>Dzīvojamās mājas pārbūve ēkai 001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Pārbūve</w:t>
            </w:r>
          </w:p>
        </w:tc>
      </w:tr>
      <w:tr>
        <w:tc>
          <w:tcPr>
            <w:tcW w:type="dxa" w:w="1440"/>
          </w:tcPr>
          <w:p>
            <w:hyperlink r:id="rId117">
              <w:r>
                <w:rPr>
                  <w:rStyle w:val="Hyperlink"/>
                </w:rPr>
                <w:t>BIS-BL-897038-16707</w:t>
              </w:r>
            </w:hyperlink>
          </w:p>
        </w:tc>
        <w:tc>
          <w:tcPr>
            <w:tcW w:type="dxa" w:w="1440"/>
          </w:tcPr>
          <w:p>
            <w:r>
              <w:t>Ogres novada pašvaldības centrālās administrācijas Ogres novada būvvalde</w:t>
            </w:r>
          </w:p>
        </w:tc>
        <w:tc>
          <w:tcPr>
            <w:tcW w:type="dxa" w:w="1440"/>
          </w:tcPr>
          <w:p>
            <w:r>
              <w:t>"Druvas", Madliena, Madlienas pag., Ogres nov., LV-5045</w:t>
            </w:r>
          </w:p>
        </w:tc>
        <w:tc>
          <w:tcPr>
            <w:tcW w:type="dxa" w:w="1440"/>
          </w:tcPr>
          <w:p>
            <w:r>
              <w:t>Projektējama nojume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118">
              <w:r>
                <w:rPr>
                  <w:rStyle w:val="Hyperlink"/>
                </w:rPr>
                <w:t>BIS-BL-896984-118925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Klijānu iela 5-52, Rīga, LV-1012</w:t>
            </w:r>
          </w:p>
        </w:tc>
        <w:tc>
          <w:tcPr>
            <w:tcW w:type="dxa" w:w="1440"/>
          </w:tcPr>
          <w:p>
            <w:r>
              <w:t>Dzīvoklis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atjaunošana</w:t>
            </w:r>
          </w:p>
        </w:tc>
      </w:tr>
      <w:tr>
        <w:tc>
          <w:tcPr>
            <w:tcW w:type="dxa" w:w="1440"/>
          </w:tcPr>
          <w:p>
            <w:hyperlink r:id="rId119">
              <w:r>
                <w:rPr>
                  <w:rStyle w:val="Hyperlink"/>
                </w:rPr>
                <w:t>BIS-BL-896950-11284</w:t>
              </w:r>
            </w:hyperlink>
          </w:p>
        </w:tc>
        <w:tc>
          <w:tcPr>
            <w:tcW w:type="dxa" w:w="1440"/>
          </w:tcPr>
          <w:p>
            <w:r>
              <w:t>Salaspils novada pašvaldības iestāde "Salaspils novada Būvvalde"</w:t>
            </w:r>
          </w:p>
        </w:tc>
        <w:tc>
          <w:tcPr>
            <w:tcW w:type="dxa" w:w="1440"/>
          </w:tcPr>
          <w:p>
            <w:r>
              <w:t>Strazdiņu iela 26, Salaspils, Salaspils nov., LV-2121</w:t>
            </w:r>
          </w:p>
        </w:tc>
        <w:tc>
          <w:tcPr>
            <w:tcW w:type="dxa" w:w="1440"/>
          </w:tcPr>
          <w:p>
            <w:r>
              <w:t>Ārējā elektroapgāde</w:t>
            </w:r>
          </w:p>
        </w:tc>
        <w:tc>
          <w:tcPr>
            <w:tcW w:type="dxa" w:w="1440"/>
          </w:tcPr>
          <w:p>
            <w:r>
              <w:t>Būvdarbu uzsākšanas nosacījumu izpilde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120">
              <w:r>
                <w:rPr>
                  <w:rStyle w:val="Hyperlink"/>
                </w:rPr>
                <w:t>BIS-BL-896941-22982</w:t>
              </w:r>
            </w:hyperlink>
          </w:p>
        </w:tc>
        <w:tc>
          <w:tcPr>
            <w:tcW w:type="dxa" w:w="1440"/>
          </w:tcPr>
          <w:p>
            <w:r>
              <w:t>Jūrmalas Būvvalde</w:t>
            </w:r>
          </w:p>
        </w:tc>
        <w:tc>
          <w:tcPr>
            <w:tcW w:type="dxa" w:w="1440"/>
          </w:tcPr>
          <w:p>
            <w:r>
              <w:t>Rītupes iela 32, Jūrmala, LV-2011</w:t>
            </w:r>
          </w:p>
        </w:tc>
        <w:tc>
          <w:tcPr>
            <w:tcW w:type="dxa" w:w="1440"/>
          </w:tcPr>
          <w:p>
            <w:r>
              <w:t>Siltumnīca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121">
              <w:r>
                <w:rPr>
                  <w:rStyle w:val="Hyperlink"/>
                </w:rPr>
                <w:t>BIS-BL-896864-15853</w:t>
              </w:r>
            </w:hyperlink>
          </w:p>
        </w:tc>
        <w:tc>
          <w:tcPr>
            <w:tcW w:type="dxa" w:w="1440"/>
          </w:tcPr>
          <w:p>
            <w:r>
              <w:t>Ķekavas novada pašvaldības būvvalde</w:t>
            </w:r>
          </w:p>
        </w:tc>
        <w:tc>
          <w:tcPr>
            <w:tcW w:type="dxa" w:w="1440"/>
          </w:tcPr>
          <w:p>
            <w:r>
              <w:t>Podziņu iela 1A, Mellupi, Ķekavas pag., Ķekavas nov., LV-2113</w:t>
            </w:r>
          </w:p>
        </w:tc>
        <w:tc>
          <w:tcPr>
            <w:tcW w:type="dxa" w:w="1440"/>
          </w:tcPr>
          <w:p>
            <w:r>
              <w:t>Dzīvojamā māja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121">
              <w:r>
                <w:rPr>
                  <w:rStyle w:val="Hyperlink"/>
                </w:rPr>
                <w:t>BIS-BL-896864-15853</w:t>
              </w:r>
            </w:hyperlink>
          </w:p>
        </w:tc>
        <w:tc>
          <w:tcPr>
            <w:tcW w:type="dxa" w:w="1440"/>
          </w:tcPr>
          <w:p>
            <w:r>
              <w:t>Ķekavas novada pašvaldības būvvalde</w:t>
            </w:r>
          </w:p>
        </w:tc>
        <w:tc>
          <w:tcPr>
            <w:tcW w:type="dxa" w:w="1440"/>
          </w:tcPr>
          <w:p>
            <w:r>
              <w:t>Podziņu iela 1A, Mellupi, Ķekavas pag., Ķekavas nov., LV-2113</w:t>
            </w:r>
          </w:p>
        </w:tc>
        <w:tc>
          <w:tcPr>
            <w:tcW w:type="dxa" w:w="1440"/>
          </w:tcPr>
          <w:p>
            <w:r>
              <w:t>Saimniecības ēka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121">
              <w:r>
                <w:rPr>
                  <w:rStyle w:val="Hyperlink"/>
                </w:rPr>
                <w:t>BIS-BL-896864-15853</w:t>
              </w:r>
            </w:hyperlink>
          </w:p>
        </w:tc>
        <w:tc>
          <w:tcPr>
            <w:tcW w:type="dxa" w:w="1440"/>
          </w:tcPr>
          <w:p>
            <w:r>
              <w:t>Ķekavas novada pašvaldības būvvalde</w:t>
            </w:r>
          </w:p>
        </w:tc>
        <w:tc>
          <w:tcPr>
            <w:tcW w:type="dxa" w:w="1440"/>
          </w:tcPr>
          <w:p>
            <w:r>
              <w:t>Podziņu iela 1A, Mellupi, Ķekavas pag., Ķekavas nov., LV-2113</w:t>
            </w:r>
          </w:p>
        </w:tc>
        <w:tc>
          <w:tcPr>
            <w:tcW w:type="dxa" w:w="1440"/>
          </w:tcPr>
          <w:p>
            <w:r>
              <w:t>Saimniecības ēka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122">
              <w:r>
                <w:rPr>
                  <w:rStyle w:val="Hyperlink"/>
                </w:rPr>
                <w:t>BIS-BL-896820-118928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Katrīnas dambis 14-104, Rīga, LV-1045</w:t>
            </w:r>
          </w:p>
        </w:tc>
        <w:tc>
          <w:tcPr>
            <w:tcW w:type="dxa" w:w="1440"/>
          </w:tcPr>
          <w:p>
            <w:r>
              <w:t>Dzīvoklis</w:t>
            </w:r>
          </w:p>
        </w:tc>
        <w:tc>
          <w:tcPr>
            <w:tcW w:type="dxa" w:w="1440"/>
          </w:tcPr>
          <w:p>
            <w:r>
              <w:t>Būvdarbu uzsākšanas nosacījumu izpilde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123">
              <w:r>
                <w:rPr>
                  <w:rStyle w:val="Hyperlink"/>
                </w:rPr>
                <w:t>BIS-BL-896811-13879</w:t>
              </w:r>
            </w:hyperlink>
          </w:p>
        </w:tc>
        <w:tc>
          <w:tcPr>
            <w:tcW w:type="dxa" w:w="1440"/>
          </w:tcPr>
          <w:p>
            <w:r>
              <w:t>Mārupes novada Būvvalde</w:t>
            </w:r>
          </w:p>
        </w:tc>
        <w:tc>
          <w:tcPr>
            <w:tcW w:type="dxa" w:w="1440"/>
          </w:tcPr>
          <w:p>
            <w:r>
              <w:t>Strupu ceļš 38, Mežāres, Babītes pag., Mārupes nov., LV-2101</w:t>
            </w:r>
          </w:p>
        </w:tc>
        <w:tc>
          <w:tcPr>
            <w:tcW w:type="dxa" w:w="1440"/>
          </w:tcPr>
          <w:p>
            <w:r>
              <w:t>Savrupmāja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124">
              <w:r>
                <w:rPr>
                  <w:rStyle w:val="Hyperlink"/>
                </w:rPr>
                <w:t>BIS-BL-896809-118942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Lastādijas iela 18-9, Rīga, LV-1050</w:t>
            </w:r>
          </w:p>
        </w:tc>
        <w:tc>
          <w:tcPr>
            <w:tcW w:type="dxa" w:w="1440"/>
          </w:tcPr>
          <w:p>
            <w:r>
              <w:t>Dzīvoklis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atjaunošana</w:t>
            </w:r>
          </w:p>
        </w:tc>
      </w:tr>
      <w:tr>
        <w:tc>
          <w:tcPr>
            <w:tcW w:type="dxa" w:w="1440"/>
          </w:tcPr>
          <w:p>
            <w:hyperlink r:id="rId125">
              <w:r>
                <w:rPr>
                  <w:rStyle w:val="Hyperlink"/>
                </w:rPr>
                <w:t>BIS-BL-896784-12615</w:t>
              </w:r>
            </w:hyperlink>
          </w:p>
        </w:tc>
        <w:tc>
          <w:tcPr>
            <w:tcW w:type="dxa" w:w="1440"/>
          </w:tcPr>
          <w:p>
            <w:r>
              <w:t>Ropažu novada pašvaldības būvvalde</w:t>
            </w:r>
          </w:p>
        </w:tc>
        <w:tc>
          <w:tcPr>
            <w:tcW w:type="dxa" w:w="1440"/>
          </w:tcPr>
          <w:p>
            <w:r>
              <w:t>Priežu iela 6, Vangaži, Ropažu nov., LV-2136</w:t>
            </w:r>
          </w:p>
        </w:tc>
        <w:tc>
          <w:tcPr>
            <w:tcW w:type="dxa" w:w="1440"/>
          </w:tcPr>
          <w:p>
            <w:r>
              <w:t>Laukums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126">
              <w:r>
                <w:rPr>
                  <w:rStyle w:val="Hyperlink"/>
                </w:rPr>
                <w:t>BIS-BL-896664-11274</w:t>
              </w:r>
            </w:hyperlink>
          </w:p>
        </w:tc>
        <w:tc>
          <w:tcPr>
            <w:tcW w:type="dxa" w:w="1440"/>
          </w:tcPr>
          <w:p>
            <w:r>
              <w:t>Salaspils novada pašvaldības iestāde "Salaspils novada Būvvalde"</w:t>
            </w:r>
          </w:p>
        </w:tc>
        <w:tc>
          <w:tcPr>
            <w:tcW w:type="dxa" w:w="1440"/>
          </w:tcPr>
          <w:p>
            <w:r>
              <w:t>Stirnu iela 11, Salaspils, Salaspils nov., LV-2169</w:t>
            </w:r>
          </w:p>
        </w:tc>
        <w:tc>
          <w:tcPr>
            <w:tcW w:type="dxa" w:w="1440"/>
          </w:tcPr>
          <w:p>
            <w:r>
              <w:t>Savrupmāju jaunbūve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127">
              <w:r>
                <w:rPr>
                  <w:rStyle w:val="Hyperlink"/>
                </w:rPr>
                <w:t>BIS-BL-896651-119198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Ulbrokas iela 34A, Rīga, LV-1021</w:t>
            </w:r>
          </w:p>
        </w:tc>
        <w:tc>
          <w:tcPr>
            <w:tcW w:type="dxa" w:w="1440"/>
          </w:tcPr>
          <w:p>
            <w:r>
              <w:t>Kafejnīca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Atjaunošana</w:t>
            </w:r>
          </w:p>
        </w:tc>
      </w:tr>
      <w:tr>
        <w:tc>
          <w:tcPr>
            <w:tcW w:type="dxa" w:w="1440"/>
          </w:tcPr>
          <w:p>
            <w:hyperlink r:id="rId128">
              <w:r>
                <w:rPr>
                  <w:rStyle w:val="Hyperlink"/>
                </w:rPr>
                <w:t>BIS-BL-896621-12351</w:t>
              </w:r>
            </w:hyperlink>
          </w:p>
        </w:tc>
        <w:tc>
          <w:tcPr>
            <w:tcW w:type="dxa" w:w="1440"/>
          </w:tcPr>
          <w:p>
            <w:r>
              <w:t>Ādažu novada būvvalde</w:t>
            </w:r>
          </w:p>
        </w:tc>
        <w:tc>
          <w:tcPr>
            <w:tcW w:type="dxa" w:w="1440"/>
          </w:tcPr>
          <w:p>
            <w:r>
              <w:t>"Siguļi 2", Siguļi, Carnikavas pag., Ādažu nov., LV-2163</w:t>
            </w:r>
          </w:p>
        </w:tc>
        <w:tc>
          <w:tcPr>
            <w:tcW w:type="dxa" w:w="1440"/>
          </w:tcPr>
          <w:p>
            <w:r>
              <w:t>Malkas nojume</w:t>
            </w:r>
          </w:p>
        </w:tc>
        <w:tc>
          <w:tcPr>
            <w:tcW w:type="dxa" w:w="1440"/>
          </w:tcPr>
          <w:p>
            <w:r>
              <w:t>Būvdarbu uzsākšanas nosacījumu izpilde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129">
              <w:r>
                <w:rPr>
                  <w:rStyle w:val="Hyperlink"/>
                </w:rPr>
                <w:t>BIS-BL-896606-22979</w:t>
              </w:r>
            </w:hyperlink>
          </w:p>
        </w:tc>
        <w:tc>
          <w:tcPr>
            <w:tcW w:type="dxa" w:w="1440"/>
          </w:tcPr>
          <w:p>
            <w:r>
              <w:t>Jūrmalas Būvvalde</w:t>
            </w:r>
          </w:p>
        </w:tc>
        <w:tc>
          <w:tcPr>
            <w:tcW w:type="dxa" w:w="1440"/>
          </w:tcPr>
          <w:p>
            <w:r>
              <w:t>Slokas iela 30-30, Jūrmala, LV-2015</w:t>
            </w:r>
          </w:p>
        </w:tc>
        <w:tc>
          <w:tcPr>
            <w:tcW w:type="dxa" w:w="1440"/>
          </w:tcPr>
          <w:p>
            <w:r>
              <w:t>Dzīvoklis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atjaunošana</w:t>
            </w:r>
          </w:p>
        </w:tc>
      </w:tr>
      <w:tr>
        <w:tc>
          <w:tcPr>
            <w:tcW w:type="dxa" w:w="1440"/>
          </w:tcPr>
          <w:p>
            <w:hyperlink r:id="rId130">
              <w:r>
                <w:rPr>
                  <w:rStyle w:val="Hyperlink"/>
                </w:rPr>
                <w:t>BIS-BL-896595-118896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Gustava Zemgala gatve 77, Rīga, LV-1039</w:t>
            </w:r>
          </w:p>
        </w:tc>
        <w:tc>
          <w:tcPr>
            <w:tcW w:type="dxa" w:w="1440"/>
          </w:tcPr>
          <w:p>
            <w:r>
              <w:t>Biroju ēka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131">
              <w:r>
                <w:rPr>
                  <w:rStyle w:val="Hyperlink"/>
                </w:rPr>
                <w:t>BIS-BL-896543-15920</w:t>
              </w:r>
            </w:hyperlink>
          </w:p>
        </w:tc>
        <w:tc>
          <w:tcPr>
            <w:tcW w:type="dxa" w:w="1440"/>
          </w:tcPr>
          <w:p>
            <w:r>
              <w:t>OLAINES NOVADA PAŠVALDĪBAS BŪVVALDE</w:t>
            </w:r>
          </w:p>
        </w:tc>
        <w:tc>
          <w:tcPr>
            <w:tcW w:type="dxa" w:w="1440"/>
          </w:tcPr>
          <w:p>
            <w:r>
              <w:t>Krimuldas iela 4, Medemciems, Olaines pag., Olaines nov., LV-2127</w:t>
            </w:r>
          </w:p>
        </w:tc>
        <w:tc>
          <w:tcPr>
            <w:tcW w:type="dxa" w:w="1440"/>
          </w:tcPr>
          <w:p>
            <w:r>
              <w:t>Gāzes vada pievads</w:t>
            </w:r>
          </w:p>
        </w:tc>
        <w:tc>
          <w:tcPr>
            <w:tcW w:type="dxa" w:w="1440"/>
          </w:tcPr>
          <w:p>
            <w:r>
              <w:t>Būvdarbu uzsākšanas nosacījumu izpilde</w:t>
            </w:r>
          </w:p>
        </w:tc>
        <w:tc>
          <w:tcPr>
            <w:tcW w:type="dxa" w:w="1440"/>
          </w:tcPr>
          <w:p>
            <w:r>
              <w:t>Jauna būvniecība</w:t>
            </w:r>
          </w:p>
        </w:tc>
      </w:tr>
      <w:tr>
        <w:tc>
          <w:tcPr>
            <w:tcW w:type="dxa" w:w="1440"/>
          </w:tcPr>
          <w:p>
            <w:hyperlink r:id="rId132">
              <w:r>
                <w:rPr>
                  <w:rStyle w:val="Hyperlink"/>
                </w:rPr>
                <w:t>BIS-BL-896541-118976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Jēkabpils iela 4-6, Rīga, LV-1003</w:t>
            </w:r>
          </w:p>
        </w:tc>
        <w:tc>
          <w:tcPr>
            <w:tcW w:type="dxa" w:w="1440"/>
          </w:tcPr>
          <w:p>
            <w:r>
              <w:t>dzīvoklis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132">
              <w:r>
                <w:rPr>
                  <w:rStyle w:val="Hyperlink"/>
                </w:rPr>
                <w:t>BIS-BL-896541-118976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Jēkabpils iela 4-2, Rīga, LV-1003</w:t>
            </w:r>
          </w:p>
        </w:tc>
        <w:tc>
          <w:tcPr>
            <w:tcW w:type="dxa" w:w="1440"/>
          </w:tcPr>
          <w:p>
            <w:r>
              <w:t>dzīvoklis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132">
              <w:r>
                <w:rPr>
                  <w:rStyle w:val="Hyperlink"/>
                </w:rPr>
                <w:t>BIS-BL-896541-118976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Jēkabpils iela 4-4, Rīga, LV-1003</w:t>
            </w:r>
          </w:p>
        </w:tc>
        <w:tc>
          <w:tcPr>
            <w:tcW w:type="dxa" w:w="1440"/>
          </w:tcPr>
          <w:p>
            <w:r>
              <w:t>dzīvoklis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132">
              <w:r>
                <w:rPr>
                  <w:rStyle w:val="Hyperlink"/>
                </w:rPr>
                <w:t>BIS-BL-896541-118976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Jēkabpils iela 4-7, Rīga, LV-1003</w:t>
            </w:r>
          </w:p>
        </w:tc>
        <w:tc>
          <w:tcPr>
            <w:tcW w:type="dxa" w:w="1440"/>
          </w:tcPr>
          <w:p>
            <w:r>
              <w:t>dzīvoklis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132">
              <w:r>
                <w:rPr>
                  <w:rStyle w:val="Hyperlink"/>
                </w:rPr>
                <w:t>BIS-BL-896541-118976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Jēkabpils iela 4-9, Rīga, LV-1003</w:t>
            </w:r>
          </w:p>
        </w:tc>
        <w:tc>
          <w:tcPr>
            <w:tcW w:type="dxa" w:w="1440"/>
          </w:tcPr>
          <w:p>
            <w:r>
              <w:t>dzīvoklis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132">
              <w:r>
                <w:rPr>
                  <w:rStyle w:val="Hyperlink"/>
                </w:rPr>
                <w:t>BIS-BL-896541-118976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Jēkabpils iela 4-10, Rīga, LV-1003</w:t>
            </w:r>
          </w:p>
        </w:tc>
        <w:tc>
          <w:tcPr>
            <w:tcW w:type="dxa" w:w="1440"/>
          </w:tcPr>
          <w:p>
            <w:r>
              <w:t>dzīvoklis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132">
              <w:r>
                <w:rPr>
                  <w:rStyle w:val="Hyperlink"/>
                </w:rPr>
                <w:t>BIS-BL-896541-118976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Jēkabpils iela 4-11, Rīga, LV-1003</w:t>
            </w:r>
          </w:p>
        </w:tc>
        <w:tc>
          <w:tcPr>
            <w:tcW w:type="dxa" w:w="1440"/>
          </w:tcPr>
          <w:p>
            <w:r>
              <w:t>dzīvoklis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132">
              <w:r>
                <w:rPr>
                  <w:rStyle w:val="Hyperlink"/>
                </w:rPr>
                <w:t>BIS-BL-896541-118976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Jēkabpils iela 4-12, Rīga, LV-1003</w:t>
            </w:r>
          </w:p>
        </w:tc>
        <w:tc>
          <w:tcPr>
            <w:tcW w:type="dxa" w:w="1440"/>
          </w:tcPr>
          <w:p>
            <w:r>
              <w:t>dzīvoklis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132">
              <w:r>
                <w:rPr>
                  <w:rStyle w:val="Hyperlink"/>
                </w:rPr>
                <w:t>BIS-BL-896541-118976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Jēkabpils iela 4-13, Rīga, LV-1003</w:t>
            </w:r>
          </w:p>
        </w:tc>
        <w:tc>
          <w:tcPr>
            <w:tcW w:type="dxa" w:w="1440"/>
          </w:tcPr>
          <w:p>
            <w:r>
              <w:t>dzīvoklis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132">
              <w:r>
                <w:rPr>
                  <w:rStyle w:val="Hyperlink"/>
                </w:rPr>
                <w:t>BIS-BL-896541-118976</w:t>
              </w:r>
            </w:hyperlink>
          </w:p>
        </w:tc>
        <w:tc>
          <w:tcPr>
            <w:tcW w:type="dxa" w:w="1440"/>
          </w:tcPr>
          <w:p>
            <w:r>
              <w:t>RĪGAS VALSTSPILSĒTAS PAŠVALDĪBAS PILSĒTAS ATTĪSTĪBAS DEPARTAMENTS</w:t>
            </w:r>
          </w:p>
        </w:tc>
        <w:tc>
          <w:tcPr>
            <w:tcW w:type="dxa" w:w="1440"/>
          </w:tcPr>
          <w:p>
            <w:r>
              <w:t>Jēkabpils iela 4-14, Rīga, LV-1003</w:t>
            </w:r>
          </w:p>
        </w:tc>
        <w:tc>
          <w:tcPr>
            <w:tcW w:type="dxa" w:w="1440"/>
          </w:tcPr>
          <w:p>
            <w:r>
              <w:t>dzīvoklis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  <w:tr>
        <w:tc>
          <w:tcPr>
            <w:tcW w:type="dxa" w:w="1440"/>
          </w:tcPr>
          <w:p>
            <w:hyperlink r:id="rId133">
              <w:r>
                <w:rPr>
                  <w:rStyle w:val="Hyperlink"/>
                </w:rPr>
                <w:t>BIS-BL-896516-12657</w:t>
              </w:r>
            </w:hyperlink>
          </w:p>
        </w:tc>
        <w:tc>
          <w:tcPr>
            <w:tcW w:type="dxa" w:w="1440"/>
          </w:tcPr>
          <w:p>
            <w:r>
              <w:t>Ropažu novada pašvaldības būvvalde</w:t>
            </w:r>
          </w:p>
        </w:tc>
        <w:tc>
          <w:tcPr>
            <w:tcW w:type="dxa" w:w="1440"/>
          </w:tcPr>
          <w:p>
            <w:r>
              <w:t>"Straumēni 2"-28, Zaķumuiža, Ropažu pag., Ropažu nov., LV-2133</w:t>
            </w:r>
          </w:p>
        </w:tc>
        <w:tc>
          <w:tcPr>
            <w:tcW w:type="dxa" w:w="1440"/>
          </w:tcPr>
          <w:p>
            <w:r>
              <w:t>Dzīvoklis</w:t>
            </w:r>
          </w:p>
        </w:tc>
        <w:tc>
          <w:tcPr>
            <w:tcW w:type="dxa" w:w="1440"/>
          </w:tcPr>
          <w:p>
            <w:r>
              <w:t>Iecere</w:t>
            </w:r>
          </w:p>
        </w:tc>
        <w:tc>
          <w:tcPr>
            <w:tcW w:type="dxa" w:w="1440"/>
          </w:tcPr>
          <w:p>
            <w:r>
              <w:t>Vienkāršota pārbūve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bis.gov.lv/bisp/lv/planned_constructions/99859" TargetMode="External"/><Relationship Id="rId10" Type="http://schemas.openxmlformats.org/officeDocument/2006/relationships/hyperlink" Target="https://bis.gov.lv/bisp/lv/planned_constructions/99224" TargetMode="External"/><Relationship Id="rId11" Type="http://schemas.openxmlformats.org/officeDocument/2006/relationships/hyperlink" Target="https://bis.gov.lv/bisp/lv/planned_constructions/96703" TargetMode="External"/><Relationship Id="rId12" Type="http://schemas.openxmlformats.org/officeDocument/2006/relationships/hyperlink" Target="https://bis.gov.lv/bisp/lv/planned_constructions/93895" TargetMode="External"/><Relationship Id="rId13" Type="http://schemas.openxmlformats.org/officeDocument/2006/relationships/hyperlink" Target="https://bis.gov.lv/bisp/lv/planned_constructions/900529" TargetMode="External"/><Relationship Id="rId14" Type="http://schemas.openxmlformats.org/officeDocument/2006/relationships/hyperlink" Target="https://bis.gov.lv/bisp/lv/planned_constructions/900452" TargetMode="External"/><Relationship Id="rId15" Type="http://schemas.openxmlformats.org/officeDocument/2006/relationships/hyperlink" Target="https://bis.gov.lv/bisp/lv/planned_constructions/900448" TargetMode="External"/><Relationship Id="rId16" Type="http://schemas.openxmlformats.org/officeDocument/2006/relationships/hyperlink" Target="https://bis.gov.lv/bisp/lv/planned_constructions/900384" TargetMode="External"/><Relationship Id="rId17" Type="http://schemas.openxmlformats.org/officeDocument/2006/relationships/hyperlink" Target="https://bis.gov.lv/bisp/lv/planned_constructions/900360" TargetMode="External"/><Relationship Id="rId18" Type="http://schemas.openxmlformats.org/officeDocument/2006/relationships/hyperlink" Target="https://bis.gov.lv/bisp/lv/planned_constructions/900300" TargetMode="External"/><Relationship Id="rId19" Type="http://schemas.openxmlformats.org/officeDocument/2006/relationships/hyperlink" Target="https://bis.gov.lv/bisp/lv/planned_constructions/900264" TargetMode="External"/><Relationship Id="rId20" Type="http://schemas.openxmlformats.org/officeDocument/2006/relationships/hyperlink" Target="https://bis.gov.lv/bisp/lv/planned_constructions/900047" TargetMode="External"/><Relationship Id="rId21" Type="http://schemas.openxmlformats.org/officeDocument/2006/relationships/hyperlink" Target="https://bis.gov.lv/bisp/lv/planned_constructions/899964" TargetMode="External"/><Relationship Id="rId22" Type="http://schemas.openxmlformats.org/officeDocument/2006/relationships/hyperlink" Target="https://bis.gov.lv/bisp/lv/planned_constructions/899956" TargetMode="External"/><Relationship Id="rId23" Type="http://schemas.openxmlformats.org/officeDocument/2006/relationships/hyperlink" Target="https://bis.gov.lv/bisp/lv/planned_constructions/899900" TargetMode="External"/><Relationship Id="rId24" Type="http://schemas.openxmlformats.org/officeDocument/2006/relationships/hyperlink" Target="https://bis.gov.lv/bisp/lv/planned_constructions/899802" TargetMode="External"/><Relationship Id="rId25" Type="http://schemas.openxmlformats.org/officeDocument/2006/relationships/hyperlink" Target="https://bis.gov.lv/bisp/lv/planned_constructions/899778" TargetMode="External"/><Relationship Id="rId26" Type="http://schemas.openxmlformats.org/officeDocument/2006/relationships/hyperlink" Target="https://bis.gov.lv/bisp/lv/planned_constructions/899775" TargetMode="External"/><Relationship Id="rId27" Type="http://schemas.openxmlformats.org/officeDocument/2006/relationships/hyperlink" Target="https://bis.gov.lv/bisp/lv/planned_constructions/899736" TargetMode="External"/><Relationship Id="rId28" Type="http://schemas.openxmlformats.org/officeDocument/2006/relationships/hyperlink" Target="https://bis.gov.lv/bisp/lv/planned_constructions/899663" TargetMode="External"/><Relationship Id="rId29" Type="http://schemas.openxmlformats.org/officeDocument/2006/relationships/hyperlink" Target="https://bis.gov.lv/bisp/lv/planned_constructions/899662" TargetMode="External"/><Relationship Id="rId30" Type="http://schemas.openxmlformats.org/officeDocument/2006/relationships/hyperlink" Target="https://bis.gov.lv/bisp/lv/planned_constructions/899646" TargetMode="External"/><Relationship Id="rId31" Type="http://schemas.openxmlformats.org/officeDocument/2006/relationships/hyperlink" Target="https://bis.gov.lv/bisp/lv/planned_constructions/899642" TargetMode="External"/><Relationship Id="rId32" Type="http://schemas.openxmlformats.org/officeDocument/2006/relationships/hyperlink" Target="https://bis.gov.lv/bisp/lv/planned_constructions/899619" TargetMode="External"/><Relationship Id="rId33" Type="http://schemas.openxmlformats.org/officeDocument/2006/relationships/hyperlink" Target="https://bis.gov.lv/bisp/lv/planned_constructions/899577" TargetMode="External"/><Relationship Id="rId34" Type="http://schemas.openxmlformats.org/officeDocument/2006/relationships/hyperlink" Target="https://bis.gov.lv/bisp/lv/planned_constructions/899557" TargetMode="External"/><Relationship Id="rId35" Type="http://schemas.openxmlformats.org/officeDocument/2006/relationships/hyperlink" Target="https://bis.gov.lv/bisp/lv/planned_constructions/899358" TargetMode="External"/><Relationship Id="rId36" Type="http://schemas.openxmlformats.org/officeDocument/2006/relationships/hyperlink" Target="https://bis.gov.lv/bisp/lv/planned_constructions/899293" TargetMode="External"/><Relationship Id="rId37" Type="http://schemas.openxmlformats.org/officeDocument/2006/relationships/hyperlink" Target="https://bis.gov.lv/bisp/lv/planned_constructions/899239" TargetMode="External"/><Relationship Id="rId38" Type="http://schemas.openxmlformats.org/officeDocument/2006/relationships/hyperlink" Target="https://bis.gov.lv/bisp/lv/planned_constructions/899206" TargetMode="External"/><Relationship Id="rId39" Type="http://schemas.openxmlformats.org/officeDocument/2006/relationships/hyperlink" Target="https://bis.gov.lv/bisp/lv/planned_constructions/899200" TargetMode="External"/><Relationship Id="rId40" Type="http://schemas.openxmlformats.org/officeDocument/2006/relationships/hyperlink" Target="https://bis.gov.lv/bisp/lv/planned_constructions/899193" TargetMode="External"/><Relationship Id="rId41" Type="http://schemas.openxmlformats.org/officeDocument/2006/relationships/hyperlink" Target="https://bis.gov.lv/bisp/lv/planned_constructions/899166" TargetMode="External"/><Relationship Id="rId42" Type="http://schemas.openxmlformats.org/officeDocument/2006/relationships/hyperlink" Target="https://bis.gov.lv/bisp/lv/planned_constructions/899144" TargetMode="External"/><Relationship Id="rId43" Type="http://schemas.openxmlformats.org/officeDocument/2006/relationships/hyperlink" Target="https://bis.gov.lv/bisp/lv/planned_constructions/899138" TargetMode="External"/><Relationship Id="rId44" Type="http://schemas.openxmlformats.org/officeDocument/2006/relationships/hyperlink" Target="https://bis.gov.lv/bisp/lv/planned_constructions/899125" TargetMode="External"/><Relationship Id="rId45" Type="http://schemas.openxmlformats.org/officeDocument/2006/relationships/hyperlink" Target="https://bis.gov.lv/bisp/lv/planned_constructions/899096" TargetMode="External"/><Relationship Id="rId46" Type="http://schemas.openxmlformats.org/officeDocument/2006/relationships/hyperlink" Target="https://bis.gov.lv/bisp/lv/planned_constructions/899074" TargetMode="External"/><Relationship Id="rId47" Type="http://schemas.openxmlformats.org/officeDocument/2006/relationships/hyperlink" Target="https://bis.gov.lv/bisp/lv/planned_constructions/899048" TargetMode="External"/><Relationship Id="rId48" Type="http://schemas.openxmlformats.org/officeDocument/2006/relationships/hyperlink" Target="https://bis.gov.lv/bisp/lv/planned_constructions/899039" TargetMode="External"/><Relationship Id="rId49" Type="http://schemas.openxmlformats.org/officeDocument/2006/relationships/hyperlink" Target="https://bis.gov.lv/bisp/lv/planned_constructions/899035" TargetMode="External"/><Relationship Id="rId50" Type="http://schemas.openxmlformats.org/officeDocument/2006/relationships/hyperlink" Target="https://bis.gov.lv/bisp/lv/planned_constructions/898991" TargetMode="External"/><Relationship Id="rId51" Type="http://schemas.openxmlformats.org/officeDocument/2006/relationships/hyperlink" Target="https://bis.gov.lv/bisp/lv/planned_constructions/898971" TargetMode="External"/><Relationship Id="rId52" Type="http://schemas.openxmlformats.org/officeDocument/2006/relationships/hyperlink" Target="https://bis.gov.lv/bisp/lv/planned_constructions/898923" TargetMode="External"/><Relationship Id="rId53" Type="http://schemas.openxmlformats.org/officeDocument/2006/relationships/hyperlink" Target="https://bis.gov.lv/bisp/lv/planned_constructions/898893" TargetMode="External"/><Relationship Id="rId54" Type="http://schemas.openxmlformats.org/officeDocument/2006/relationships/hyperlink" Target="https://bis.gov.lv/bisp/lv/planned_constructions/898872" TargetMode="External"/><Relationship Id="rId55" Type="http://schemas.openxmlformats.org/officeDocument/2006/relationships/hyperlink" Target="https://bis.gov.lv/bisp/lv/planned_constructions/898865" TargetMode="External"/><Relationship Id="rId56" Type="http://schemas.openxmlformats.org/officeDocument/2006/relationships/hyperlink" Target="https://bis.gov.lv/bisp/lv/planned_constructions/898838" TargetMode="External"/><Relationship Id="rId57" Type="http://schemas.openxmlformats.org/officeDocument/2006/relationships/hyperlink" Target="https://bis.gov.lv/bisp/lv/planned_constructions/898835" TargetMode="External"/><Relationship Id="rId58" Type="http://schemas.openxmlformats.org/officeDocument/2006/relationships/hyperlink" Target="https://bis.gov.lv/bisp/lv/planned_constructions/898766" TargetMode="External"/><Relationship Id="rId59" Type="http://schemas.openxmlformats.org/officeDocument/2006/relationships/hyperlink" Target="https://bis.gov.lv/bisp/lv/planned_constructions/898740" TargetMode="External"/><Relationship Id="rId60" Type="http://schemas.openxmlformats.org/officeDocument/2006/relationships/hyperlink" Target="https://bis.gov.lv/bisp/lv/planned_constructions/898733" TargetMode="External"/><Relationship Id="rId61" Type="http://schemas.openxmlformats.org/officeDocument/2006/relationships/hyperlink" Target="https://bis.gov.lv/bisp/lv/planned_constructions/898731" TargetMode="External"/><Relationship Id="rId62" Type="http://schemas.openxmlformats.org/officeDocument/2006/relationships/hyperlink" Target="https://bis.gov.lv/bisp/lv/planned_constructions/898654" TargetMode="External"/><Relationship Id="rId63" Type="http://schemas.openxmlformats.org/officeDocument/2006/relationships/hyperlink" Target="https://bis.gov.lv/bisp/lv/planned_constructions/898606" TargetMode="External"/><Relationship Id="rId64" Type="http://schemas.openxmlformats.org/officeDocument/2006/relationships/hyperlink" Target="https://bis.gov.lv/bisp/lv/planned_constructions/898581" TargetMode="External"/><Relationship Id="rId65" Type="http://schemas.openxmlformats.org/officeDocument/2006/relationships/hyperlink" Target="https://bis.gov.lv/bisp/lv/planned_constructions/898578" TargetMode="External"/><Relationship Id="rId66" Type="http://schemas.openxmlformats.org/officeDocument/2006/relationships/hyperlink" Target="https://bis.gov.lv/bisp/lv/planned_constructions/898531" TargetMode="External"/><Relationship Id="rId67" Type="http://schemas.openxmlformats.org/officeDocument/2006/relationships/hyperlink" Target="https://bis.gov.lv/bisp/lv/planned_constructions/898445" TargetMode="External"/><Relationship Id="rId68" Type="http://schemas.openxmlformats.org/officeDocument/2006/relationships/hyperlink" Target="https://bis.gov.lv/bisp/lv/planned_constructions/898434" TargetMode="External"/><Relationship Id="rId69" Type="http://schemas.openxmlformats.org/officeDocument/2006/relationships/hyperlink" Target="https://bis.gov.lv/bisp/lv/planned_constructions/898383" TargetMode="External"/><Relationship Id="rId70" Type="http://schemas.openxmlformats.org/officeDocument/2006/relationships/hyperlink" Target="https://bis.gov.lv/bisp/lv/planned_constructions/898352" TargetMode="External"/><Relationship Id="rId71" Type="http://schemas.openxmlformats.org/officeDocument/2006/relationships/hyperlink" Target="https://bis.gov.lv/bisp/lv/planned_constructions/898338" TargetMode="External"/><Relationship Id="rId72" Type="http://schemas.openxmlformats.org/officeDocument/2006/relationships/hyperlink" Target="https://bis.gov.lv/bisp/lv/planned_constructions/898308" TargetMode="External"/><Relationship Id="rId73" Type="http://schemas.openxmlformats.org/officeDocument/2006/relationships/hyperlink" Target="https://bis.gov.lv/bisp/lv/planned_constructions/898293" TargetMode="External"/><Relationship Id="rId74" Type="http://schemas.openxmlformats.org/officeDocument/2006/relationships/hyperlink" Target="https://bis.gov.lv/bisp/lv/planned_constructions/898259" TargetMode="External"/><Relationship Id="rId75" Type="http://schemas.openxmlformats.org/officeDocument/2006/relationships/hyperlink" Target="https://bis.gov.lv/bisp/lv/planned_constructions/898253" TargetMode="External"/><Relationship Id="rId76" Type="http://schemas.openxmlformats.org/officeDocument/2006/relationships/hyperlink" Target="https://bis.gov.lv/bisp/lv/planned_constructions/898241" TargetMode="External"/><Relationship Id="rId77" Type="http://schemas.openxmlformats.org/officeDocument/2006/relationships/hyperlink" Target="https://bis.gov.lv/bisp/lv/planned_constructions/898201" TargetMode="External"/><Relationship Id="rId78" Type="http://schemas.openxmlformats.org/officeDocument/2006/relationships/hyperlink" Target="https://bis.gov.lv/bisp/lv/planned_constructions/898187" TargetMode="External"/><Relationship Id="rId79" Type="http://schemas.openxmlformats.org/officeDocument/2006/relationships/hyperlink" Target="https://bis.gov.lv/bisp/lv/planned_constructions/898156" TargetMode="External"/><Relationship Id="rId80" Type="http://schemas.openxmlformats.org/officeDocument/2006/relationships/hyperlink" Target="https://bis.gov.lv/bisp/lv/planned_constructions/898091" TargetMode="External"/><Relationship Id="rId81" Type="http://schemas.openxmlformats.org/officeDocument/2006/relationships/hyperlink" Target="https://bis.gov.lv/bisp/lv/planned_constructions/898032" TargetMode="External"/><Relationship Id="rId82" Type="http://schemas.openxmlformats.org/officeDocument/2006/relationships/hyperlink" Target="https://bis.gov.lv/bisp/lv/planned_constructions/898015" TargetMode="External"/><Relationship Id="rId83" Type="http://schemas.openxmlformats.org/officeDocument/2006/relationships/hyperlink" Target="https://bis.gov.lv/bisp/lv/planned_constructions/897982" TargetMode="External"/><Relationship Id="rId84" Type="http://schemas.openxmlformats.org/officeDocument/2006/relationships/hyperlink" Target="https://bis.gov.lv/bisp/lv/planned_constructions/897980" TargetMode="External"/><Relationship Id="rId85" Type="http://schemas.openxmlformats.org/officeDocument/2006/relationships/hyperlink" Target="https://bis.gov.lv/bisp/lv/planned_constructions/897979" TargetMode="External"/><Relationship Id="rId86" Type="http://schemas.openxmlformats.org/officeDocument/2006/relationships/hyperlink" Target="https://bis.gov.lv/bisp/lv/planned_constructions/897967" TargetMode="External"/><Relationship Id="rId87" Type="http://schemas.openxmlformats.org/officeDocument/2006/relationships/hyperlink" Target="https://bis.gov.lv/bisp/lv/planned_constructions/897956" TargetMode="External"/><Relationship Id="rId88" Type="http://schemas.openxmlformats.org/officeDocument/2006/relationships/hyperlink" Target="https://bis.gov.lv/bisp/lv/planned_constructions/897945" TargetMode="External"/><Relationship Id="rId89" Type="http://schemas.openxmlformats.org/officeDocument/2006/relationships/hyperlink" Target="https://bis.gov.lv/bisp/lv/planned_constructions/897914" TargetMode="External"/><Relationship Id="rId90" Type="http://schemas.openxmlformats.org/officeDocument/2006/relationships/hyperlink" Target="https://bis.gov.lv/bisp/lv/planned_constructions/897817" TargetMode="External"/><Relationship Id="rId91" Type="http://schemas.openxmlformats.org/officeDocument/2006/relationships/hyperlink" Target="https://bis.gov.lv/bisp/lv/planned_constructions/897805" TargetMode="External"/><Relationship Id="rId92" Type="http://schemas.openxmlformats.org/officeDocument/2006/relationships/hyperlink" Target="https://bis.gov.lv/bisp/lv/planned_constructions/897734" TargetMode="External"/><Relationship Id="rId93" Type="http://schemas.openxmlformats.org/officeDocument/2006/relationships/hyperlink" Target="https://bis.gov.lv/bisp/lv/planned_constructions/897722" TargetMode="External"/><Relationship Id="rId94" Type="http://schemas.openxmlformats.org/officeDocument/2006/relationships/hyperlink" Target="https://bis.gov.lv/bisp/lv/planned_constructions/897619" TargetMode="External"/><Relationship Id="rId95" Type="http://schemas.openxmlformats.org/officeDocument/2006/relationships/hyperlink" Target="https://bis.gov.lv/bisp/lv/planned_constructions/897568" TargetMode="External"/><Relationship Id="rId96" Type="http://schemas.openxmlformats.org/officeDocument/2006/relationships/hyperlink" Target="https://bis.gov.lv/bisp/lv/planned_constructions/897557" TargetMode="External"/><Relationship Id="rId97" Type="http://schemas.openxmlformats.org/officeDocument/2006/relationships/hyperlink" Target="https://bis.gov.lv/bisp/lv/planned_constructions/897556" TargetMode="External"/><Relationship Id="rId98" Type="http://schemas.openxmlformats.org/officeDocument/2006/relationships/hyperlink" Target="https://bis.gov.lv/bisp/lv/planned_constructions/897495" TargetMode="External"/><Relationship Id="rId99" Type="http://schemas.openxmlformats.org/officeDocument/2006/relationships/hyperlink" Target="https://bis.gov.lv/bisp/lv/planned_constructions/897443" TargetMode="External"/><Relationship Id="rId100" Type="http://schemas.openxmlformats.org/officeDocument/2006/relationships/hyperlink" Target="https://bis.gov.lv/bisp/lv/planned_constructions/897434" TargetMode="External"/><Relationship Id="rId101" Type="http://schemas.openxmlformats.org/officeDocument/2006/relationships/hyperlink" Target="https://bis.gov.lv/bisp/lv/planned_constructions/897354" TargetMode="External"/><Relationship Id="rId102" Type="http://schemas.openxmlformats.org/officeDocument/2006/relationships/hyperlink" Target="https://bis.gov.lv/bisp/lv/planned_constructions/897353" TargetMode="External"/><Relationship Id="rId103" Type="http://schemas.openxmlformats.org/officeDocument/2006/relationships/hyperlink" Target="https://bis.gov.lv/bisp/lv/planned_constructions/897343" TargetMode="External"/><Relationship Id="rId104" Type="http://schemas.openxmlformats.org/officeDocument/2006/relationships/hyperlink" Target="https://bis.gov.lv/bisp/lv/planned_constructions/897320" TargetMode="External"/><Relationship Id="rId105" Type="http://schemas.openxmlformats.org/officeDocument/2006/relationships/hyperlink" Target="https://bis.gov.lv/bisp/lv/planned_constructions/897296" TargetMode="External"/><Relationship Id="rId106" Type="http://schemas.openxmlformats.org/officeDocument/2006/relationships/hyperlink" Target="https://bis.gov.lv/bisp/lv/planned_constructions/897219" TargetMode="External"/><Relationship Id="rId107" Type="http://schemas.openxmlformats.org/officeDocument/2006/relationships/hyperlink" Target="https://bis.gov.lv/bisp/lv/planned_constructions/897211" TargetMode="External"/><Relationship Id="rId108" Type="http://schemas.openxmlformats.org/officeDocument/2006/relationships/hyperlink" Target="https://bis.gov.lv/bisp/lv/planned_constructions/897198" TargetMode="External"/><Relationship Id="rId109" Type="http://schemas.openxmlformats.org/officeDocument/2006/relationships/hyperlink" Target="https://bis.gov.lv/bisp/lv/planned_constructions/897169" TargetMode="External"/><Relationship Id="rId110" Type="http://schemas.openxmlformats.org/officeDocument/2006/relationships/hyperlink" Target="https://bis.gov.lv/bisp/lv/planned_constructions/897147" TargetMode="External"/><Relationship Id="rId111" Type="http://schemas.openxmlformats.org/officeDocument/2006/relationships/hyperlink" Target="https://bis.gov.lv/bisp/lv/planned_constructions/897099" TargetMode="External"/><Relationship Id="rId112" Type="http://schemas.openxmlformats.org/officeDocument/2006/relationships/hyperlink" Target="https://bis.gov.lv/bisp/lv/planned_constructions/897084" TargetMode="External"/><Relationship Id="rId113" Type="http://schemas.openxmlformats.org/officeDocument/2006/relationships/hyperlink" Target="https://bis.gov.lv/bisp/lv/planned_constructions/897081" TargetMode="External"/><Relationship Id="rId114" Type="http://schemas.openxmlformats.org/officeDocument/2006/relationships/hyperlink" Target="https://bis.gov.lv/bisp/lv/planned_constructions/897077" TargetMode="External"/><Relationship Id="rId115" Type="http://schemas.openxmlformats.org/officeDocument/2006/relationships/hyperlink" Target="https://bis.gov.lv/bisp/lv/planned_constructions/897052" TargetMode="External"/><Relationship Id="rId116" Type="http://schemas.openxmlformats.org/officeDocument/2006/relationships/hyperlink" Target="https://bis.gov.lv/bisp/lv/planned_constructions/897051" TargetMode="External"/><Relationship Id="rId117" Type="http://schemas.openxmlformats.org/officeDocument/2006/relationships/hyperlink" Target="https://bis.gov.lv/bisp/lv/planned_constructions/897038" TargetMode="External"/><Relationship Id="rId118" Type="http://schemas.openxmlformats.org/officeDocument/2006/relationships/hyperlink" Target="https://bis.gov.lv/bisp/lv/planned_constructions/896984" TargetMode="External"/><Relationship Id="rId119" Type="http://schemas.openxmlformats.org/officeDocument/2006/relationships/hyperlink" Target="https://bis.gov.lv/bisp/lv/planned_constructions/896950" TargetMode="External"/><Relationship Id="rId120" Type="http://schemas.openxmlformats.org/officeDocument/2006/relationships/hyperlink" Target="https://bis.gov.lv/bisp/lv/planned_constructions/896941" TargetMode="External"/><Relationship Id="rId121" Type="http://schemas.openxmlformats.org/officeDocument/2006/relationships/hyperlink" Target="https://bis.gov.lv/bisp/lv/planned_constructions/896864" TargetMode="External"/><Relationship Id="rId122" Type="http://schemas.openxmlformats.org/officeDocument/2006/relationships/hyperlink" Target="https://bis.gov.lv/bisp/lv/planned_constructions/896820" TargetMode="External"/><Relationship Id="rId123" Type="http://schemas.openxmlformats.org/officeDocument/2006/relationships/hyperlink" Target="https://bis.gov.lv/bisp/lv/planned_constructions/896811" TargetMode="External"/><Relationship Id="rId124" Type="http://schemas.openxmlformats.org/officeDocument/2006/relationships/hyperlink" Target="https://bis.gov.lv/bisp/lv/planned_constructions/896809" TargetMode="External"/><Relationship Id="rId125" Type="http://schemas.openxmlformats.org/officeDocument/2006/relationships/hyperlink" Target="https://bis.gov.lv/bisp/lv/planned_constructions/896784" TargetMode="External"/><Relationship Id="rId126" Type="http://schemas.openxmlformats.org/officeDocument/2006/relationships/hyperlink" Target="https://bis.gov.lv/bisp/lv/planned_constructions/896664" TargetMode="External"/><Relationship Id="rId127" Type="http://schemas.openxmlformats.org/officeDocument/2006/relationships/hyperlink" Target="https://bis.gov.lv/bisp/lv/planned_constructions/896651" TargetMode="External"/><Relationship Id="rId128" Type="http://schemas.openxmlformats.org/officeDocument/2006/relationships/hyperlink" Target="https://bis.gov.lv/bisp/lv/planned_constructions/896621" TargetMode="External"/><Relationship Id="rId129" Type="http://schemas.openxmlformats.org/officeDocument/2006/relationships/hyperlink" Target="https://bis.gov.lv/bisp/lv/planned_constructions/896606" TargetMode="External"/><Relationship Id="rId130" Type="http://schemas.openxmlformats.org/officeDocument/2006/relationships/hyperlink" Target="https://bis.gov.lv/bisp/lv/planned_constructions/896595" TargetMode="External"/><Relationship Id="rId131" Type="http://schemas.openxmlformats.org/officeDocument/2006/relationships/hyperlink" Target="https://bis.gov.lv/bisp/lv/planned_constructions/896543" TargetMode="External"/><Relationship Id="rId132" Type="http://schemas.openxmlformats.org/officeDocument/2006/relationships/hyperlink" Target="https://bis.gov.lv/bisp/lv/planned_constructions/896541" TargetMode="External"/><Relationship Id="rId133" Type="http://schemas.openxmlformats.org/officeDocument/2006/relationships/hyperlink" Target="https://bis.gov.lv/bisp/lv/planned_constructions/8965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